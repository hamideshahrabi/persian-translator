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CustomTitle"/>
        <w:jc w:val="center"/>
      </w:pPr>
      <w:r>
        <w:t>PersianAI: Persian-English Translation System</w:t>
      </w:r>
    </w:p>
    <w:p/>
    <w:p/>
    <w:p>
      <w:pPr>
        <w:pStyle w:val="CustomNormal"/>
        <w:jc w:val="center"/>
      </w:pPr>
      <w:r>
        <w:t>Author: PersianAI Team</w:t>
      </w:r>
    </w:p>
    <w:p>
      <w:pPr>
        <w:pStyle w:val="CustomNormal"/>
        <w:jc w:val="center"/>
      </w:pPr>
      <w:r>
        <w:t>April 13, 2025</w:t>
      </w:r>
    </w:p>
    <w:p>
      <w:r>
        <w:br w:type="page"/>
      </w:r>
    </w:p>
    <w:p>
      <w:pPr>
        <w:pStyle w:val="Heading1"/>
      </w:pPr>
      <w:r>
        <w:t>Executive Summary</w:t>
      </w:r>
    </w:p>
    <w:p>
      <w:r>
        <w:t>PersianAI is a sophisticated translation system designed to provide accurate and context-aware translations between Persian and English languages. The system leverages state-of-the-art AI models from OpenAI and Google, combined with custom processing logic to handle the unique characteristics of Persian text.</w:t>
      </w:r>
    </w:p>
    <w:p>
      <w:r>
        <w:t>Key features include:</w:t>
        <w:br/>
        <w:t>• Real-time translation with WebSocket support</w:t>
        <w:br/>
        <w:t>• Context-aware translation improvements</w:t>
        <w:br/>
        <w:t>• Detailed change tracking and version control</w:t>
        <w:br/>
        <w:t>• Comprehensive API for integration</w:t>
        <w:br/>
        <w:t>• Robust error handling and monitoring</w:t>
      </w:r>
    </w:p>
    <w:p>
      <w:pPr>
        <w:pStyle w:val="Heading1"/>
      </w:pPr>
      <w:r>
        <w:t>Introduction</w:t>
      </w:r>
    </w:p>
    <w:p>
      <w:r>
        <w:t>The PersianAI project addresses the growing need for accurate and reliable Persian-English translation services. By combining advanced AI models with specialized processing for Persian language characteristics, the system provides high-quality translations suitable for both casual and professional use.</w:t>
      </w:r>
    </w:p>
    <w:p>
      <w:pPr>
        <w:pStyle w:val="Heading2"/>
      </w:pPr>
      <w:r>
        <w:t>Project Goals</w:t>
      </w:r>
    </w:p>
    <w:p>
      <w:r>
        <w:t>• Provide accurate Persian-English translations</w:t>
        <w:br/>
        <w:t>• Handle complex Persian language structures</w:t>
        <w:br/>
        <w:t>• Maintain context and meaning in translations</w:t>
        <w:br/>
        <w:t>• Offer real-time translation capabilities</w:t>
        <w:br/>
        <w:t>• Support integration with other systems</w:t>
      </w:r>
    </w:p>
    <w:p>
      <w:pPr>
        <w:pStyle w:val="Heading1"/>
      </w:pPr>
      <w:r>
        <w:t>System Architecture</w:t>
      </w:r>
    </w:p>
    <w:p>
      <w:pPr>
        <w:pStyle w:val="Heading2"/>
      </w:pPr>
      <w:r>
        <w:t>Overview</w:t>
      </w:r>
    </w:p>
    <w:p>
      <w:r>
        <w:t>The system follows a microservices architecture with the following components:</w:t>
        <w:br/>
        <w:t>• FastAPI web server</w:t>
        <w:br/>
        <w:t>• Translation processing service</w:t>
        <w:br/>
        <w:t>• Change tracking system</w:t>
        <w:br/>
        <w:t>• WebSocket communication layer</w:t>
        <w:br/>
        <w:t>• External API integrations</w:t>
      </w:r>
    </w:p>
    <w:p>
      <w:pPr>
        <w:pStyle w:val="Heading2"/>
      </w:pPr>
      <w:r>
        <w:t>Component Interaction</w:t>
      </w:r>
    </w:p>
    <w:p>
      <w:r>
        <w:t>Components interact through well-defined APIs and message queues, ensuring:</w:t>
        <w:br/>
        <w:t>• Loose coupling between services</w:t>
        <w:br/>
        <w:t>• Scalability and maintainability</w:t>
        <w:br/>
        <w:t>• Efficient resource utilization</w:t>
        <w:br/>
        <w:t>• Reliable error handling</w:t>
      </w:r>
    </w:p>
    <w:p>
      <w:pPr>
        <w:pStyle w:val="Heading1"/>
      </w:pPr>
      <w:r>
        <w:t>Implementation Details</w:t>
      </w:r>
    </w:p>
    <w:p>
      <w:pPr>
        <w:pStyle w:val="Heading2"/>
      </w:pPr>
      <w:r>
        <w:t>Core Components</w:t>
      </w:r>
    </w:p>
    <w:p>
      <w:r>
        <w:t>The implementation consists of several key components:</w:t>
        <w:br/>
        <w:t>• FastAPI application server</w:t>
        <w:br/>
        <w:t>• Translation processing engine</w:t>
        <w:br/>
        <w:t>• Change tracking system</w:t>
        <w:br/>
        <w:t>• WebSocket server</w:t>
        <w:br/>
        <w:t>• API integration layer</w:t>
      </w:r>
    </w:p>
    <w:p>
      <w:pPr>
        <w:pStyle w:val="Heading2"/>
      </w:pPr>
      <w:r>
        <w:t>Technology Stack</w:t>
      </w:r>
    </w:p>
    <w:p>
      <w:r>
        <w:t>The project utilizes modern technologies:</w:t>
        <w:br/>
        <w:t>• Python 3.9+</w:t>
        <w:br/>
        <w:t>• FastAPI framework</w:t>
        <w:br/>
        <w:t>• OpenAI and Gemini APIs</w:t>
        <w:br/>
        <w:t>• PostgreSQL database</w:t>
        <w:br/>
        <w:t>• Redis caching</w:t>
      </w:r>
    </w:p>
    <w:p>
      <w:pPr>
        <w:pStyle w:val="Heading1"/>
      </w:pPr>
      <w:r>
        <w:t>Testing and Validation</w:t>
      </w:r>
    </w:p>
    <w:p>
      <w:pPr>
        <w:pStyle w:val="Heading2"/>
      </w:pPr>
      <w:r>
        <w:t>Testing Strategy</w:t>
      </w:r>
    </w:p>
    <w:p>
      <w:r>
        <w:t>The testing approach includes:</w:t>
        <w:br/>
        <w:t>• Unit tests for core functionality</w:t>
        <w:br/>
        <w:t>• Integration tests for API endpoints</w:t>
        <w:br/>
        <w:t>• Performance testing</w:t>
        <w:br/>
        <w:t>• Security testing</w:t>
        <w:br/>
        <w:t>• User acceptance testing</w:t>
      </w:r>
    </w:p>
    <w:p>
      <w:pPr>
        <w:pStyle w:val="Heading2"/>
      </w:pPr>
      <w:r>
        <w:t>Validation Methods</w:t>
      </w:r>
    </w:p>
    <w:p>
      <w:r>
        <w:t>Translation quality is validated through:</w:t>
        <w:br/>
        <w:t>• Automated quality metrics</w:t>
        <w:br/>
        <w:t>• Manual review by language experts</w:t>
        <w:br/>
        <w:t>• User feedback analysis</w:t>
        <w:br/>
        <w:t>• A/B testing of improvements</w:t>
      </w:r>
    </w:p>
    <w:p>
      <w:pPr>
        <w:pStyle w:val="Heading2"/>
      </w:pPr>
      <w:r>
        <w:t>6.4 Code Documentation</w:t>
      </w:r>
    </w:p>
    <w:p>
      <w:pPr>
        <w:pStyle w:val="Heading3"/>
      </w:pPr>
      <w:r>
        <w:t>translation_bot.py</w:t>
      </w:r>
    </w:p>
    <w:p>
      <w:r>
        <w:t>The translation_bot.py file serves as the core of our application, implementing the FastAPI server and handling translation requests. This file contains the main application logic, API endpoints, and integration with various AI models.</w:t>
      </w:r>
    </w:p>
    <w:p>
      <w:pPr>
        <w:pStyle w:val="Heading4"/>
      </w:pPr>
      <w:r>
        <w:t>FastAPI Application Setup</w:t>
      </w:r>
    </w:p>
    <w:p>
      <w:r>
        <w:t>The application is initialized using FastAPI, setting up CORS middleware and route handlers:</w:t>
        <w:br/>
        <w:t xml:space="preserve">        - Creates FastAPI instance with custom title and description</w:t>
        <w:br/>
        <w:t xml:space="preserve">        - Configures CORS middleware to handle cross-origin requests</w:t>
        <w:br/>
        <w:t xml:space="preserve">        - Sets up WebSocket connection for real-time translation updates</w:t>
        <w:br/>
        <w:t xml:space="preserve">        - Implements rate limiting and request validation</w:t>
        <w:br/>
        <w:t xml:space="preserve">        - Handles API key management and security</w:t>
        <w:br/>
        <w:br/>
        <w:t xml:space="preserve">        Key implementation details:</w:t>
        <w:br/>
        <w:t xml:space="preserve">        - Uses environment variables for configuration</w:t>
        <w:br/>
        <w:t xml:space="preserve">        - Implements custom middleware for request logging</w:t>
        <w:br/>
        <w:t xml:space="preserve">        - Handles API key rotation and validation</w:t>
        <w:br/>
        <w:t xml:space="preserve">        - Manages concurrent request processing</w:t>
        <w:br/>
        <w:t xml:space="preserve">        - Provides detailed error responses</w:t>
      </w:r>
    </w:p>
    <w:p/>
    <w:p>
      <w:pPr>
        <w:pStyle w:val="Code"/>
      </w:pPr>
      <w:r>
        <w:rPr>
          <w:rFonts w:ascii="Courier New" w:hAnsi="Courier New"/>
          <w:sz w:val="20"/>
        </w:rPr>
        <w:t>app = FastAPI(</w:t>
        <w:br/>
        <w:t xml:space="preserve">    title="PersianAI Translation Service",</w:t>
        <w:br/>
        <w:t xml:space="preserve">    description="Professional Persian to English translation service",</w:t>
        <w:br/>
        <w:t xml:space="preserve">    version="1.0.0"</w:t>
        <w:br/>
        <w:t>)</w:t>
        <w:br/>
        <w:br/>
        <w:t># Configure CORS</w:t>
        <w:br/>
        <w:t>app.add_middleware(</w:t>
        <w:br/>
        <w:t xml:space="preserve">    CORSMiddleware,</w:t>
        <w:br/>
        <w:t xml:space="preserve">    allow_origins=["*"],</w:t>
        <w:br/>
        <w:t xml:space="preserve">    allow_credentials=True,</w:t>
        <w:br/>
        <w:t xml:space="preserve">    allow_methods=["*"],</w:t>
        <w:br/>
        <w:t xml:space="preserve">    allow_headers=["*"],</w:t>
        <w:br/>
        <w:t>)</w:t>
        <w:br/>
        <w:br/>
        <w:t># Add custom middleware</w:t>
        <w:br/>
        <w:t>@app.middleware("http")</w:t>
        <w:br/>
        <w:t>async def add_process_time_header(request: Request, call_next):</w:t>
        <w:br/>
        <w:t xml:space="preserve">    start_time = time.time()</w:t>
        <w:br/>
        <w:t xml:space="preserve">    response = await call_next(request)</w:t>
        <w:br/>
        <w:t xml:space="preserve">    process_time = time.time() - start_time</w:t>
        <w:br/>
        <w:t xml:space="preserve">    response.headers["X-Process-Time"] = str(process_time)</w:t>
        <w:br/>
        <w:t xml:space="preserve">    return response</w:t>
      </w:r>
    </w:p>
    <w:p>
      <w:pPr>
        <w:pStyle w:val="Heading4"/>
      </w:pPr>
      <w:r>
        <w:t>Translation Core Logic</w:t>
      </w:r>
    </w:p>
    <w:p>
      <w:r>
        <w:t>The translation logic includes:</w:t>
        <w:br/>
        <w:t xml:space="preserve">        - Integration with Azure Translator API for accurate translations</w:t>
        <w:br/>
        <w:t xml:space="preserve">        - Custom text preprocessing for Persian language</w:t>
        <w:br/>
        <w:t xml:space="preserve">        - Handling of special characters and formatting</w:t>
        <w:br/>
        <w:t xml:space="preserve">        - Caching mechanism for improved performance</w:t>
        <w:br/>
        <w:t xml:space="preserve">        - Support for multiple AI models (OpenAI and Gemini)</w:t>
        <w:br/>
        <w:t xml:space="preserve">        - Text chunking for handling large documents</w:t>
        <w:br/>
        <w:br/>
        <w:t xml:space="preserve">        Implementation features:</w:t>
        <w:br/>
        <w:t xml:space="preserve">        - Smart text chunking based on sentence boundaries</w:t>
        <w:br/>
        <w:t xml:space="preserve">        - Context preservation between chunks</w:t>
        <w:br/>
        <w:t xml:space="preserve">        - Parallel processing of chunks</w:t>
        <w:br/>
        <w:t xml:space="preserve">        - Result aggregation and formatting</w:t>
        <w:br/>
        <w:t xml:space="preserve">        - Quality validation of translations</w:t>
      </w:r>
    </w:p>
    <w:p/>
    <w:p>
      <w:pPr>
        <w:pStyle w:val="Code"/>
      </w:pPr>
      <w:r>
        <w:rPr>
          <w:rFonts w:ascii="Courier New" w:hAnsi="Courier New"/>
          <w:sz w:val="20"/>
        </w:rPr>
        <w:t>async def translate_text(text: str, model_type: str = "gpt-3.5-turbo") -&gt; str:</w:t>
        <w:br/>
        <w:t xml:space="preserve">    """Translate Persian text to English using specified model."""</w:t>
        <w:br/>
        <w:t xml:space="preserve">    try:</w:t>
        <w:br/>
        <w:t xml:space="preserve">        # Preprocess text</w:t>
        <w:br/>
        <w:t xml:space="preserve">        text = preprocess_persian_text(text)</w:t>
        <w:br/>
        <w:t xml:space="preserve">        </w:t>
        <w:br/>
        <w:t xml:space="preserve">        # Split into chunks if needed</w:t>
        <w:br/>
        <w:t xml:space="preserve">        chunks = await chunk_text(text)</w:t>
        <w:br/>
        <w:t xml:space="preserve">        </w:t>
        <w:br/>
        <w:t xml:space="preserve">        # Process chunks in parallel</w:t>
        <w:br/>
        <w:t xml:space="preserve">        tasks = []</w:t>
        <w:br/>
        <w:t xml:space="preserve">        for chunk in chunks:</w:t>
        <w:br/>
        <w:t xml:space="preserve">            if model_type in ["gpt-3.5-turbo", "gpt-4"]:</w:t>
        <w:br/>
        <w:t xml:space="preserve">                task = process_openai_translation(chunk, model_type)</w:t>
        <w:br/>
        <w:t xml:space="preserve">            else:</w:t>
        <w:br/>
        <w:t xml:space="preserve">                task = process_gemini_translation(chunk)</w:t>
        <w:br/>
        <w:t xml:space="preserve">            tasks.append(task)</w:t>
        <w:br/>
        <w:t xml:space="preserve">        </w:t>
        <w:br/>
        <w:t xml:space="preserve">        # Wait for all translations</w:t>
        <w:br/>
        <w:t xml:space="preserve">        translations = await asyncio.gather(*tasks)</w:t>
        <w:br/>
        <w:t xml:space="preserve">        </w:t>
        <w:br/>
        <w:t xml:space="preserve">        # Combine and validate results</w:t>
        <w:br/>
        <w:t xml:space="preserve">        result = combine_translations(translations)</w:t>
        <w:br/>
        <w:t xml:space="preserve">        validate_translation(result)</w:t>
        <w:br/>
        <w:t xml:space="preserve">        </w:t>
        <w:br/>
        <w:t xml:space="preserve">        return result</w:t>
        <w:br/>
        <w:t xml:space="preserve">    except Exception as e:</w:t>
        <w:br/>
        <w:t xml:space="preserve">        logger.error(f"Translation error: {str(e)}")</w:t>
        <w:br/>
        <w:t xml:space="preserve">        raise</w:t>
      </w:r>
    </w:p>
    <w:p>
      <w:pPr>
        <w:pStyle w:val="Heading3"/>
      </w:pPr>
      <w:r>
        <w:t>changes.py</w:t>
      </w:r>
    </w:p>
    <w:p>
      <w:r>
        <w:t>The changes.py file manages version control and tracks modifications to translations. It implements a sophisticated diff system that can detect and visualize changes at the word level, making it easy to review and validate translations.</w:t>
      </w:r>
    </w:p>
    <w:p>
      <w:pPr>
        <w:pStyle w:val="Heading4"/>
      </w:pPr>
      <w:r>
        <w:t>Change Tracking System</w:t>
      </w:r>
    </w:p>
    <w:p>
      <w:r>
        <w:t>Features of the change tracking system:</w:t>
        <w:br/>
        <w:t xml:space="preserve">        - Version history maintenance</w:t>
        <w:br/>
        <w:t xml:space="preserve">        - Diff generation between versions</w:t>
        <w:br/>
        <w:t xml:space="preserve">        - Rollback capability for translations</w:t>
        <w:br/>
        <w:t xml:space="preserve">        - Audit trail for all modifications</w:t>
        <w:br/>
        <w:t xml:space="preserve">        - Word-level change detection</w:t>
        <w:br/>
        <w:t xml:space="preserve">        - HTML-based diff visualization</w:t>
        <w:br/>
        <w:t xml:space="preserve">        - Change statistics and metrics</w:t>
        <w:br/>
        <w:br/>
        <w:t xml:space="preserve">        Key components:</w:t>
        <w:br/>
        <w:t xml:space="preserve">        - Sequence matching algorithm for word-level diffs</w:t>
        <w:br/>
        <w:t xml:space="preserve">        - HTML generation with color coding</w:t>
        <w:br/>
        <w:t xml:space="preserve">        - Change statistics calculation</w:t>
        <w:br/>
        <w:t xml:space="preserve">        - Version comparison utilities</w:t>
        <w:br/>
        <w:t xml:space="preserve">        - Rollback functionality</w:t>
      </w:r>
    </w:p>
    <w:p/>
    <w:p>
      <w:pPr>
        <w:pStyle w:val="Code"/>
      </w:pPr>
      <w:r>
        <w:rPr>
          <w:rFonts w:ascii="Courier New" w:hAnsi="Courier New"/>
          <w:sz w:val="20"/>
        </w:rPr>
        <w:t>def track_changes(original: str, modified: str) -&gt; Dict[str, Any]:</w:t>
        <w:br/>
        <w:t xml:space="preserve">    """Track changes between original and modified text."""</w:t>
        <w:br/>
        <w:t xml:space="preserve">    # Split into words while preserving formatting</w:t>
        <w:br/>
        <w:t xml:space="preserve">    orig_words = split_into_words(original)</w:t>
        <w:br/>
        <w:t xml:space="preserve">    mod_words = split_into_words(modified)</w:t>
        <w:br/>
        <w:t xml:space="preserve">    </w:t>
        <w:br/>
        <w:t xml:space="preserve">    # Create sequence matcher</w:t>
        <w:br/>
        <w:t xml:space="preserve">    matcher = SequenceMatcher(None, orig_words, mod_words)</w:t>
        <w:br/>
        <w:t xml:space="preserve">    </w:t>
        <w:br/>
        <w:t xml:space="preserve">    # Process changes</w:t>
        <w:br/>
        <w:t xml:space="preserve">    changes = {</w:t>
        <w:br/>
        <w:t xml:space="preserve">        'replacements': 0,</w:t>
        <w:br/>
        <w:t xml:space="preserve">        'deletions': 0,</w:t>
        <w:br/>
        <w:t xml:space="preserve">        'insertions': 0,</w:t>
        <w:br/>
        <w:t xml:space="preserve">        'details': []</w:t>
        <w:br/>
        <w:t xml:space="preserve">    }</w:t>
        <w:br/>
        <w:t xml:space="preserve">    </w:t>
        <w:br/>
        <w:t xml:space="preserve">    # Analyze each operation</w:t>
        <w:br/>
        <w:t xml:space="preserve">    for op, i1, i2, j1, j2 in matcher.get_opcodes():</w:t>
        <w:br/>
        <w:t xml:space="preserve">        if op == 'replace':</w:t>
        <w:br/>
        <w:t xml:space="preserve">            changes['replacements'] += 1</w:t>
        <w:br/>
        <w:t xml:space="preserve">            changes['details'].append({</w:t>
        <w:br/>
        <w:t xml:space="preserve">                'type': 'replace',</w:t>
        <w:br/>
        <w:t xml:space="preserve">                'original': ' '.join(orig_words[i1:i2]),</w:t>
        <w:br/>
        <w:t xml:space="preserve">                'modified': ' '.join(mod_words[j1:j2])</w:t>
        <w:br/>
        <w:t xml:space="preserve">            })</w:t>
        <w:br/>
        <w:t xml:space="preserve">        elif op == 'delete':</w:t>
        <w:br/>
        <w:t xml:space="preserve">            changes['deletions'] += 1</w:t>
        <w:br/>
        <w:t xml:space="preserve">            changes['details'].append({</w:t>
        <w:br/>
        <w:t xml:space="preserve">                'type': 'delete',</w:t>
        <w:br/>
        <w:t xml:space="preserve">                'original': ' '.join(orig_words[i1:i2])</w:t>
        <w:br/>
        <w:t xml:space="preserve">            })</w:t>
        <w:br/>
        <w:t xml:space="preserve">        elif op == 'insert':</w:t>
        <w:br/>
        <w:t xml:space="preserve">            changes['insertions'] += 1</w:t>
        <w:br/>
        <w:t xml:space="preserve">            changes['details'].append({</w:t>
        <w:br/>
        <w:t xml:space="preserve">                'type': 'insert',</w:t>
        <w:br/>
        <w:t xml:space="preserve">                'modified': ' '.join(mod_words[j1:j2])</w:t>
        <w:br/>
        <w:t xml:space="preserve">            })</w:t>
        <w:br/>
        <w:t xml:space="preserve">    </w:t>
        <w:br/>
        <w:t xml:space="preserve">    return changes</w:t>
      </w:r>
    </w:p>
    <w:p>
      <w:pPr>
        <w:pStyle w:val="Heading3"/>
      </w:pPr>
      <w:r>
        <w:t>improvements.py</w:t>
      </w:r>
    </w:p>
    <w:p>
      <w:r>
        <w:t>The improvements.py file contains logic for enhancing translation quality through various optimization techniques and custom prompts. It implements sophisticated text processing algorithms to improve the accuracy and naturalness of translations.</w:t>
      </w:r>
    </w:p>
    <w:p>
      <w:pPr>
        <w:pStyle w:val="Heading4"/>
      </w:pPr>
      <w:r>
        <w:t>Translation Enhancement Features</w:t>
      </w:r>
    </w:p>
    <w:p>
      <w:r>
        <w:t>Key improvement features include:</w:t>
        <w:br/>
        <w:t xml:space="preserve">        - Context-aware translation refinement</w:t>
        <w:br/>
        <w:t xml:space="preserve">        - Persian language-specific optimizations</w:t>
        <w:br/>
        <w:t xml:space="preserve">        - Quality metrics calculation</w:t>
        <w:br/>
        <w:t xml:space="preserve">        - Suggestion system for better translations</w:t>
        <w:br/>
        <w:t xml:space="preserve">        - Custom prompt templates for different content types</w:t>
        <w:br/>
        <w:t xml:space="preserve">        - Error correction and grammar improvement</w:t>
        <w:br/>
        <w:br/>
        <w:t xml:space="preserve">        Implementation details:</w:t>
        <w:br/>
        <w:t xml:space="preserve">        - Custom prompt engineering for different content types</w:t>
        <w:br/>
        <w:t xml:space="preserve">        - Context window management</w:t>
        <w:br/>
        <w:t xml:space="preserve">        - Quality scoring system</w:t>
        <w:br/>
        <w:t xml:space="preserve">        - Grammar correction rules</w:t>
        <w:br/>
        <w:t xml:space="preserve">        - Style consistency checks</w:t>
      </w:r>
    </w:p>
    <w:p/>
    <w:p>
      <w:pPr>
        <w:pStyle w:val="Code"/>
      </w:pPr>
      <w:r>
        <w:rPr>
          <w:rFonts w:ascii="Courier New" w:hAnsi="Courier New"/>
          <w:sz w:val="20"/>
        </w:rPr>
        <w:t>def enhance_translation(text: str, context: Dict[str, Any] = None) -&gt; str:</w:t>
        <w:br/>
        <w:t xml:space="preserve">    """Enhance translation quality using context and rules."""</w:t>
        <w:br/>
        <w:t xml:space="preserve">    try:</w:t>
        <w:br/>
        <w:t xml:space="preserve">        # Apply Persian-specific rules</w:t>
        <w:br/>
        <w:t xml:space="preserve">        text = apply_persian_rules(text)</w:t>
        <w:br/>
        <w:t xml:space="preserve">        </w:t>
        <w:br/>
        <w:t xml:space="preserve">        # Generate context-aware prompt</w:t>
        <w:br/>
        <w:t xml:space="preserve">        prompt = generate_context_prompt(text, context)</w:t>
        <w:br/>
        <w:t xml:space="preserve">        </w:t>
        <w:br/>
        <w:t xml:space="preserve">        # Get model suggestions</w:t>
        <w:br/>
        <w:t xml:space="preserve">        suggestions = get_model_suggestions(prompt)</w:t>
        <w:br/>
        <w:t xml:space="preserve">        </w:t>
        <w:br/>
        <w:t xml:space="preserve">        # Apply improvements</w:t>
        <w:br/>
        <w:t xml:space="preserve">        improved_text = apply_improvements(text, suggestions)</w:t>
        <w:br/>
        <w:t xml:space="preserve">        </w:t>
        <w:br/>
        <w:t xml:space="preserve">        # Validate quality</w:t>
        <w:br/>
        <w:t xml:space="preserve">        quality_score = calculate_quality_score(improved_text)</w:t>
        <w:br/>
        <w:t xml:space="preserve">        </w:t>
        <w:br/>
        <w:t xml:space="preserve">        if quality_score &lt; QUALITY_THRESHOLD:</w:t>
        <w:br/>
        <w:t xml:space="preserve">            # Apply additional improvements if needed</w:t>
        <w:br/>
        <w:t xml:space="preserve">            improved_text = apply_additional_improvements(improved_text)</w:t>
        <w:br/>
        <w:t xml:space="preserve">        </w:t>
        <w:br/>
        <w:t xml:space="preserve">        return improved_text</w:t>
        <w:br/>
        <w:t xml:space="preserve">    except Exception as e:</w:t>
        <w:br/>
        <w:t xml:space="preserve">        logger.error(f"Enhancement error: {str(e)}")</w:t>
        <w:br/>
        <w:t xml:space="preserve">        raise</w:t>
      </w:r>
    </w:p>
    <w:p>
      <w:pPr>
        <w:pStyle w:val="Heading3"/>
      </w:pPr>
      <w:r>
        <w:t>Test Files</w:t>
      </w:r>
    </w:p>
    <w:p>
      <w:r>
        <w:t>The project includes a comprehensive test suite spread across multiple files, each focusing on different aspects of the system. These tests ensure reliability and maintainability of the codebase.</w:t>
      </w:r>
    </w:p>
    <w:p>
      <w:pPr>
        <w:pStyle w:val="Heading4"/>
      </w:pPr>
      <w:r>
        <w:t>test_changes.py</w:t>
      </w:r>
    </w:p>
    <w:p>
      <w:r>
        <w:t>The test_changes.py file contains unit tests for the change tracking system, ensuring accurate detection and visualization of text modifications.</w:t>
      </w:r>
    </w:p>
    <w:p>
      <w:pPr>
        <w:pStyle w:val="Heading4"/>
      </w:pPr>
      <w:r>
        <w:t>Testing Framework</w:t>
      </w:r>
    </w:p>
    <w:p>
      <w:r>
        <w:t>Testing features include:</w:t>
        <w:br/>
        <w:t xml:space="preserve">        - Unit tests for text difference detection</w:t>
        <w:br/>
        <w:t xml:space="preserve">        - Tests for HTML diff generation</w:t>
        <w:br/>
        <w:t xml:space="preserve">        - Validation of change statistics</w:t>
        <w:br/>
        <w:t xml:space="preserve">        - Edge case handling tests</w:t>
        <w:br/>
        <w:t xml:space="preserve">        - Performance benchmarks</w:t>
        <w:br/>
        <w:t xml:space="preserve">        - Error handling verification</w:t>
        <w:br/>
        <w:br/>
        <w:t xml:space="preserve">        Test coverage:</w:t>
        <w:br/>
        <w:t xml:space="preserve">        - Basic text comparison</w:t>
        <w:br/>
        <w:t xml:space="preserve">        - Complex formatting scenarios</w:t>
        <w:br/>
        <w:t xml:space="preserve">        - Unicode character handling</w:t>
        <w:br/>
        <w:t xml:space="preserve">        - Large text processing</w:t>
        <w:br/>
        <w:t xml:space="preserve">        - Error conditions</w:t>
      </w:r>
    </w:p>
    <w:p/>
    <w:p>
      <w:pPr>
        <w:pStyle w:val="Heading4"/>
      </w:pPr>
      <w:r>
        <w:t>test_connections.py</w:t>
      </w:r>
    </w:p>
    <w:p>
      <w:r>
        <w:t>The test_connections.py file verifies API connectivity and integration, ensuring reliable communication with external services.</w:t>
      </w:r>
    </w:p>
    <w:p>
      <w:pPr>
        <w:pStyle w:val="Heading4"/>
      </w:pPr>
      <w:r>
        <w:t>API Testing Features</w:t>
      </w:r>
    </w:p>
    <w:p>
      <w:r>
        <w:t>API testing capabilities include:</w:t>
        <w:br/>
        <w:t xml:space="preserve">        - Connection validation for all external APIs</w:t>
        <w:br/>
        <w:t xml:space="preserve">        - Response format verification</w:t>
        <w:br/>
        <w:t xml:space="preserve">        - Error handling testing</w:t>
        <w:br/>
        <w:t xml:space="preserve">        - Rate limit testing</w:t>
        <w:br/>
        <w:t xml:space="preserve">        - Timeout handling verification</w:t>
        <w:br/>
        <w:t xml:space="preserve">        - API key validation tests</w:t>
        <w:br/>
        <w:br/>
        <w:t xml:space="preserve">        Test scenarios:</w:t>
        <w:br/>
        <w:t xml:space="preserve">        - Successful API calls</w:t>
        <w:br/>
        <w:t xml:space="preserve">        - Error responses</w:t>
        <w:br/>
        <w:t xml:space="preserve">        - Rate limiting</w:t>
        <w:br/>
        <w:t xml:space="preserve">        - Network issues</w:t>
        <w:br/>
        <w:t xml:space="preserve">        - Authentication failures</w:t>
      </w:r>
    </w:p>
    <w:p/>
    <w:p>
      <w:pPr>
        <w:pStyle w:val="Heading4"/>
      </w:pPr>
      <w:r>
        <w:t>test_gemini.py</w:t>
      </w:r>
    </w:p>
    <w:p>
      <w:r>
        <w:t>The test_gemini.py file specifically tests Google's Gemini model integration, ensuring proper functionality of the Gemini-based translation features.</w:t>
      </w:r>
    </w:p>
    <w:p>
      <w:pPr>
        <w:pStyle w:val="Heading4"/>
      </w:pPr>
      <w:r>
        <w:t>Gemini Model Testing</w:t>
      </w:r>
    </w:p>
    <w:p>
      <w:r>
        <w:t>Testing features for Gemini integration:</w:t>
        <w:br/>
        <w:t xml:space="preserve">        - Model initialization verification</w:t>
        <w:br/>
        <w:t xml:space="preserve">        - Response quality assessment</w:t>
        <w:br/>
        <w:t xml:space="preserve">        - Configuration validation</w:t>
        <w:br/>
        <w:t xml:space="preserve">        - Error handling for model-specific issues</w:t>
        <w:br/>
        <w:t xml:space="preserve">        - Performance monitoring</w:t>
        <w:br/>
        <w:t xml:space="preserve">        - Resource cleanup verification</w:t>
        <w:br/>
        <w:br/>
        <w:t xml:space="preserve">        Test aspects:</w:t>
        <w:br/>
        <w:t xml:space="preserve">        - Model loading</w:t>
        <w:br/>
        <w:t xml:space="preserve">        - Response formatting</w:t>
        <w:br/>
        <w:t xml:space="preserve">        - Error scenarios</w:t>
        <w:br/>
        <w:t xml:space="preserve">        - Resource management</w:t>
        <w:br/>
        <w:t xml:space="preserve">        - Performance metrics</w:t>
      </w:r>
    </w:p>
    <w:p/>
    <w:p>
      <w:pPr>
        <w:pStyle w:val="Heading1"/>
      </w:pPr>
      <w:r>
        <w:t>6.5 Function Documentation</w:t>
      </w:r>
    </w:p>
    <w:p>
      <w:pPr>
        <w:pStyle w:val="Heading2"/>
      </w:pPr>
      <w:r>
        <w:t>6.5.1 Translation Bot Functions</w:t>
      </w:r>
    </w:p>
    <w:p>
      <w:pPr>
        <w:pStyle w:val="Heading3"/>
      </w:pPr>
      <w:r>
        <w:t>Core Functions</w:t>
      </w:r>
    </w:p>
    <w:p>
      <w:r>
        <w:t>The core functions handle the main application setup and configuration:</w:t>
      </w:r>
    </w:p>
    <w:p>
      <w:r>
        <w:t>create_app() Function:</w:t>
      </w:r>
    </w:p>
    <w:p>
      <w:r>
        <w:t>Purpose: Creates and configures the FastAPI application with all necessary middleware and settings.</w:t>
      </w:r>
    </w:p>
    <w:p>
      <w:r>
        <w:t>Key Features:</w:t>
      </w:r>
    </w:p>
    <w:p>
      <w:r>
        <w:t>• Initializes FastAPI with custom title and description</w:t>
        <w:br/>
        <w:t>• Sets up CORS middleware for cross-origin requests</w:t>
        <w:br/>
        <w:t>• Configures rate limiting and request validation</w:t>
        <w:br/>
        <w:t>• Establishes WebSocket connection handling</w:t>
        <w:br/>
        <w:t>• Sets up API key management and security</w:t>
      </w:r>
    </w:p>
    <w:p>
      <w:pPr>
        <w:pStyle w:val="Code"/>
      </w:pPr>
      <w:r>
        <w:rPr>
          <w:rFonts w:ascii="Courier New" w:hAnsi="Courier New"/>
          <w:sz w:val="20"/>
        </w:rPr>
        <w:t>def create_app():</w:t>
        <w:br/>
        <w:t xml:space="preserve">        """Creates and configures the FastAPI application.</w:t>
        <w:br/>
        <w:t xml:space="preserve">        </w:t>
        <w:br/>
        <w:t xml:space="preserve">        Returns:</w:t>
        <w:br/>
        <w:t xml:space="preserve">            FastAPI: Configured FastAPI application instance.</w:t>
        <w:br/>
        <w:t xml:space="preserve">        """</w:t>
      </w:r>
    </w:p>
    <w:p>
      <w:r>
        <w:t>add_process_time_header() Function:</w:t>
      </w:r>
    </w:p>
    <w:p>
      <w:r>
        <w:t>Purpose: Adds processing time information to response headers for performance monitoring.</w:t>
      </w:r>
    </w:p>
    <w:p>
      <w:r>
        <w:t>Key Features:</w:t>
      </w:r>
    </w:p>
    <w:p>
      <w:r>
        <w:t>• Measures request processing time</w:t>
        <w:br/>
        <w:t>• Adds timing information to response headers</w:t>
        <w:br/>
        <w:t>• Helps with performance monitoring</w:t>
        <w:br/>
        <w:t>• Enables response time tracking</w:t>
      </w:r>
    </w:p>
    <w:p>
      <w:pPr>
        <w:pStyle w:val="Code"/>
      </w:pPr>
      <w:r>
        <w:rPr>
          <w:rFonts w:ascii="Courier New" w:hAnsi="Courier New"/>
          <w:sz w:val="20"/>
        </w:rPr>
        <w:t>def add_process_time_header(request: Request, call_next):</w:t>
        <w:br/>
        <w:t xml:space="preserve">        """Adds processing time header to response.</w:t>
        <w:br/>
        <w:t xml:space="preserve">        </w:t>
        <w:br/>
        <w:t xml:space="preserve">        Args:</w:t>
        <w:br/>
        <w:t xml:space="preserve">            request (Request): FastAPI request object</w:t>
        <w:br/>
        <w:t xml:space="preserve">            call_next: Next middleware function</w:t>
        <w:br/>
        <w:t xml:space="preserve">            </w:t>
        <w:br/>
        <w:t xml:space="preserve">        Returns:</w:t>
        <w:br/>
        <w:t xml:space="preserve">            Response: Response with processing time header</w:t>
        <w:br/>
        <w:t xml:space="preserve">        """</w:t>
      </w:r>
    </w:p>
    <w:p>
      <w:pPr>
        <w:pStyle w:val="Heading3"/>
      </w:pPr>
      <w:r>
        <w:t>Translation Functions</w:t>
      </w:r>
    </w:p>
    <w:p>
      <w:r>
        <w:t>The translation functions handle the core translation logic:</w:t>
      </w:r>
    </w:p>
    <w:p>
      <w:r>
        <w:t>translate_text() Function:</w:t>
      </w:r>
    </w:p>
    <w:p>
      <w:r>
        <w:t>Purpose: Main translation endpoint that processes translation requests.</w:t>
      </w:r>
    </w:p>
    <w:p>
      <w:r>
        <w:t>Key Features:</w:t>
      </w:r>
    </w:p>
    <w:p>
      <w:r>
        <w:t>• Handles text translation requests</w:t>
        <w:br/>
        <w:t>• Supports multiple AI models</w:t>
        <w:br/>
        <w:t>• Manages text chunking for large inputs</w:t>
        <w:br/>
        <w:t>• Implements caching for performance</w:t>
        <w:br/>
        <w:t>• Provides real-time progress updates</w:t>
      </w:r>
    </w:p>
    <w:p>
      <w:pPr>
        <w:pStyle w:val="Code"/>
      </w:pPr>
      <w:r>
        <w:rPr>
          <w:rFonts w:ascii="Courier New" w:hAnsi="Courier New"/>
          <w:sz w:val="20"/>
        </w:rPr>
        <w:t>async def translate_text(request: Request):</w:t>
        <w:br/>
        <w:t xml:space="preserve">        """Handles text translation requests.</w:t>
        <w:br/>
        <w:t xml:space="preserve">        </w:t>
        <w:br/>
        <w:t xml:space="preserve">        Args:</w:t>
        <w:br/>
        <w:t xml:space="preserve">            request (Request): FastAPI request object containing text and model type</w:t>
        <w:br/>
        <w:t xml:space="preserve">            </w:t>
        <w:br/>
        <w:t xml:space="preserve">        Returns:</w:t>
        <w:br/>
        <w:t xml:space="preserve">            dict: Contains translated text</w:t>
        <w:br/>
        <w:t xml:space="preserve">        """</w:t>
      </w:r>
    </w:p>
    <w:p>
      <w:r>
        <w:t>process_openai_translation() Function:</w:t>
      </w:r>
    </w:p>
    <w:p>
      <w:r>
        <w:t>Purpose: Processes translations using OpenAI models.</w:t>
      </w:r>
    </w:p>
    <w:p>
      <w:r>
        <w:t>Key Features:</w:t>
      </w:r>
    </w:p>
    <w:p>
      <w:r>
        <w:t>• Integrates with OpenAI API</w:t>
        <w:br/>
        <w:t>• Handles model-specific parameters</w:t>
        <w:br/>
        <w:t>• Manages API rate limiting</w:t>
        <w:br/>
        <w:t>• Implements error handling</w:t>
        <w:br/>
        <w:t>• Provides fallback options</w:t>
      </w:r>
    </w:p>
    <w:p>
      <w:pPr>
        <w:pStyle w:val="Code"/>
      </w:pPr>
      <w:r>
        <w:rPr>
          <w:rFonts w:ascii="Courier New" w:hAnsi="Courier New"/>
          <w:sz w:val="20"/>
        </w:rPr>
        <w:t>async def process_openai_translation(text: str, model: str) -&gt; str:</w:t>
        <w:br/>
        <w:t xml:space="preserve">        """Processes translation using OpenAI API.</w:t>
        <w:br/>
        <w:t xml:space="preserve">        </w:t>
        <w:br/>
        <w:t xml:space="preserve">        Args:</w:t>
        <w:br/>
        <w:t xml:space="preserve">            text (str): Text to translate</w:t>
        <w:br/>
        <w:t xml:space="preserve">            model (str): OpenAI model to use</w:t>
        <w:br/>
        <w:t xml:space="preserve">            </w:t>
        <w:br/>
        <w:t xml:space="preserve">        Returns:</w:t>
        <w:br/>
        <w:t xml:space="preserve">            str: Translated text</w:t>
        <w:br/>
        <w:t xml:space="preserve">        """</w:t>
      </w:r>
    </w:p>
    <w:p>
      <w:r>
        <w:t>process_gemini_translation() Function:</w:t>
      </w:r>
    </w:p>
    <w:p>
      <w:r>
        <w:t>Purpose: Processes translations using Google's Gemini model.</w:t>
      </w:r>
    </w:p>
    <w:p>
      <w:r>
        <w:t>Key Features:</w:t>
      </w:r>
    </w:p>
    <w:p>
      <w:r>
        <w:t>• Integrates with Gemini API</w:t>
        <w:br/>
        <w:t>• Handles model-specific configurations</w:t>
        <w:br/>
        <w:t>• Manages API responses</w:t>
        <w:br/>
        <w:t>• Implements error handling</w:t>
        <w:br/>
        <w:t>• Provides model-specific optimizations</w:t>
      </w:r>
    </w:p>
    <w:p>
      <w:pPr>
        <w:pStyle w:val="Code"/>
      </w:pPr>
      <w:r>
        <w:rPr>
          <w:rFonts w:ascii="Courier New" w:hAnsi="Courier New"/>
          <w:sz w:val="20"/>
        </w:rPr>
        <w:t>async def process_gemini_translation(text: str, model: str) -&gt; str:</w:t>
        <w:br/>
        <w:t xml:space="preserve">        """Processes translation using Gemini API.</w:t>
        <w:br/>
        <w:t xml:space="preserve">        </w:t>
        <w:br/>
        <w:t xml:space="preserve">        Args:</w:t>
        <w:br/>
        <w:t xml:space="preserve">            text (str): Text to translate</w:t>
        <w:br/>
        <w:t xml:space="preserve">            model (str): Gemini model to use</w:t>
        <w:br/>
        <w:t xml:space="preserve">            </w:t>
        <w:br/>
        <w:t xml:space="preserve">        Returns:</w:t>
        <w:br/>
        <w:t xml:space="preserve">            str: Translated text</w:t>
        <w:br/>
        <w:t xml:space="preserve">        """</w:t>
      </w:r>
    </w:p>
    <w:p>
      <w:pPr>
        <w:pStyle w:val="Heading3"/>
      </w:pPr>
      <w:r>
        <w:t>Text Processing Functions</w:t>
      </w:r>
    </w:p>
    <w:p>
      <w:r>
        <w:t>The text processing functions handle text manipulation and optimization:</w:t>
      </w:r>
    </w:p>
    <w:p>
      <w:r>
        <w:t>chunk_text() Function:</w:t>
      </w:r>
    </w:p>
    <w:p>
      <w:r>
        <w:t>Purpose: Splits large text into manageable chunks for processing.</w:t>
      </w:r>
    </w:p>
    <w:p>
      <w:r>
        <w:t>Key Features:</w:t>
      </w:r>
    </w:p>
    <w:p>
      <w:r>
        <w:t>• Smart text splitting based on sentence boundaries</w:t>
        <w:br/>
        <w:t>• Maintains context between chunks</w:t>
        <w:br/>
        <w:t>• Handles special characters</w:t>
        <w:br/>
        <w:t>• Preserves formatting</w:t>
        <w:br/>
        <w:t>• Optimizes chunk size</w:t>
      </w:r>
    </w:p>
    <w:p>
      <w:pPr>
        <w:pStyle w:val="Code"/>
      </w:pPr>
      <w:r>
        <w:rPr>
          <w:rFonts w:ascii="Courier New" w:hAnsi="Courier New"/>
          <w:sz w:val="20"/>
        </w:rPr>
        <w:t>async def chunk_text(text: str, chunk_size: int) -&gt; List[str]:</w:t>
        <w:br/>
        <w:t xml:space="preserve">        """Splits text into chunks of specified size.</w:t>
        <w:br/>
        <w:t xml:space="preserve">        </w:t>
        <w:br/>
        <w:t xml:space="preserve">        Args:</w:t>
        <w:br/>
        <w:t xml:space="preserve">            text (str): Text to split</w:t>
        <w:br/>
        <w:t xml:space="preserve">            chunk_size (int): Maximum size of each chunk</w:t>
        <w:br/>
        <w:t xml:space="preserve">            </w:t>
        <w:br/>
        <w:t xml:space="preserve">        Returns:</w:t>
        <w:br/>
        <w:t xml:space="preserve">            List[str]: List of text chunks</w:t>
        <w:br/>
        <w:t xml:space="preserve">        """</w:t>
      </w:r>
    </w:p>
    <w:p>
      <w:pPr>
        <w:pStyle w:val="Heading2"/>
      </w:pPr>
      <w:r>
        <w:t>6.5.2 Changes Module Functions</w:t>
      </w:r>
    </w:p>
    <w:p>
      <w:r>
        <w:t>The changes module functions handle version control and change tracking:</w:t>
      </w:r>
    </w:p>
    <w:p>
      <w:r>
        <w:t>process_gemini_edit() Function:</w:t>
      </w:r>
    </w:p>
    <w:p>
      <w:r>
        <w:t>Purpose: Processes text editing using Gemini model.</w:t>
      </w:r>
    </w:p>
    <w:p>
      <w:r>
        <w:t>Key Features:</w:t>
      </w:r>
    </w:p>
    <w:p>
      <w:r>
        <w:t>• Handles text editing requests</w:t>
        <w:br/>
        <w:t>• Integrates with Gemini API</w:t>
        <w:br/>
        <w:t>• Tracks changes made</w:t>
        <w:br/>
        <w:t>• Generates change statistics</w:t>
        <w:br/>
        <w:t>• Provides edit history</w:t>
      </w:r>
    </w:p>
    <w:p>
      <w:pPr>
        <w:pStyle w:val="Code"/>
      </w:pPr>
      <w:r>
        <w:rPr>
          <w:rFonts w:ascii="Courier New" w:hAnsi="Courier New"/>
          <w:sz w:val="20"/>
        </w:rPr>
        <w:t>async def process_gemini_edit(text: str) -&gt; str:</w:t>
        <w:br/>
        <w:t xml:space="preserve">        """Processes text editing using Gemini API.</w:t>
        <w:br/>
        <w:t xml:space="preserve">        </w:t>
        <w:br/>
        <w:t xml:space="preserve">        Args:</w:t>
        <w:br/>
        <w:t xml:space="preserve">            text (str): Text to edit</w:t>
        <w:br/>
        <w:t xml:space="preserve">            </w:t>
        <w:br/>
        <w:t xml:space="preserve">        Returns:</w:t>
        <w:br/>
        <w:t xml:space="preserve">            str: Edited text</w:t>
        <w:br/>
        <w:t xml:space="preserve">        """</w:t>
      </w:r>
    </w:p>
    <w:p>
      <w:r>
        <w:t>process_openai_edit() Function:</w:t>
      </w:r>
    </w:p>
    <w:p>
      <w:r>
        <w:t>Purpose: Processes text editing using OpenAI models.</w:t>
      </w:r>
    </w:p>
    <w:p>
      <w:r>
        <w:t>Key Features:</w:t>
      </w:r>
    </w:p>
    <w:p>
      <w:r>
        <w:t>• Handles text editing requests</w:t>
        <w:br/>
        <w:t>• Integrates with OpenAI API</w:t>
        <w:br/>
        <w:t>• Tracks modifications</w:t>
        <w:br/>
        <w:t>• Generates change reports</w:t>
        <w:br/>
        <w:t>• Maintains edit history</w:t>
      </w:r>
    </w:p>
    <w:p>
      <w:pPr>
        <w:pStyle w:val="Code"/>
      </w:pPr>
      <w:r>
        <w:rPr>
          <w:rFonts w:ascii="Courier New" w:hAnsi="Courier New"/>
          <w:sz w:val="20"/>
        </w:rPr>
        <w:t>async def process_openai_edit(text: str, model: str = ModelType.GPT35.value) -&gt; str:</w:t>
        <w:br/>
        <w:t xml:space="preserve">        """Processes text editing using OpenAI API.</w:t>
        <w:br/>
        <w:t xml:space="preserve">        </w:t>
        <w:br/>
        <w:t xml:space="preserve">        Args:</w:t>
        <w:br/>
        <w:t xml:space="preserve">            text (str): Text to edit</w:t>
        <w:br/>
        <w:t xml:space="preserve">            model (str): OpenAI model to use</w:t>
        <w:br/>
        <w:t xml:space="preserve">            </w:t>
        <w:br/>
        <w:t xml:space="preserve">        Returns:</w:t>
        <w:br/>
        <w:t xml:space="preserve">            str: Edited text</w:t>
        <w:br/>
        <w:t xml:space="preserve">        """</w:t>
      </w:r>
    </w:p>
    <w:p>
      <w:pPr>
        <w:pStyle w:val="Heading2"/>
      </w:pPr>
      <w:r>
        <w:t>6.5.3 Improvements Module</w:t>
      </w:r>
    </w:p>
    <w:p>
      <w:r>
        <w:t>The improvements module contains prompt templates and enhancement logic:</w:t>
      </w:r>
    </w:p>
    <w:p>
      <w:r>
        <w:t>TRANSLATION_PROMPT:</w:t>
      </w:r>
    </w:p>
    <w:p>
      <w:r>
        <w:t>Purpose: Template for Persian to English translation.</w:t>
      </w:r>
    </w:p>
    <w:p>
      <w:r>
        <w:t>Key Features:</w:t>
      </w:r>
    </w:p>
    <w:p>
      <w:r>
        <w:t>• Optimized for Persian language</w:t>
        <w:br/>
        <w:t>• Handles cultural context</w:t>
        <w:br/>
        <w:t>• Maintains text formatting</w:t>
        <w:br/>
        <w:t>• Preserves meaning</w:t>
        <w:br/>
        <w:t>• Supports multiple content types</w:t>
      </w:r>
    </w:p>
    <w:p>
      <w:r>
        <w:t>EDIT_PROMPT:</w:t>
      </w:r>
    </w:p>
    <w:p>
      <w:r>
        <w:t>Purpose: Template for basic Persian text editing.</w:t>
      </w:r>
    </w:p>
    <w:p>
      <w:r>
        <w:t>Key Features:</w:t>
      </w:r>
    </w:p>
    <w:p>
      <w:r>
        <w:t>• Basic text improvements</w:t>
        <w:br/>
        <w:t>• Grammar corrections</w:t>
        <w:br/>
        <w:t>• Style enhancements</w:t>
        <w:br/>
        <w:t>• Format preservation</w:t>
        <w:br/>
        <w:t>• Context awareness</w:t>
      </w:r>
    </w:p>
    <w:p>
      <w:r>
        <w:t>EDIT_PROMPT_DETAILED:</w:t>
      </w:r>
    </w:p>
    <w:p>
      <w:r>
        <w:t>Purpose: Template for comprehensive Persian text editing.</w:t>
      </w:r>
    </w:p>
    <w:p>
      <w:r>
        <w:t>Key Features:</w:t>
      </w:r>
    </w:p>
    <w:p>
      <w:r>
        <w:t>• Detailed text analysis</w:t>
        <w:br/>
        <w:t>• Advanced improvements</w:t>
        <w:br/>
        <w:t>• Style optimization</w:t>
        <w:br/>
        <w:t>• Format enhancement</w:t>
        <w:br/>
        <w:t>• Context preservation</w:t>
      </w:r>
    </w:p>
    <w:p>
      <w:pPr>
        <w:pStyle w:val="Heading2"/>
      </w:pPr>
      <w:r>
        <w:t>6.5.4 Test Functions</w:t>
      </w:r>
    </w:p>
    <w:p>
      <w:r>
        <w:t>The test functions ensure system reliability and functionality:</w:t>
      </w:r>
    </w:p>
    <w:p>
      <w:pPr>
        <w:pStyle w:val="Heading3"/>
      </w:pPr>
      <w:r>
        <w:t>Test Changes Functions</w:t>
      </w:r>
    </w:p>
    <w:p>
      <w:r>
        <w:t>Functions for testing the change tracking system:</w:t>
      </w:r>
    </w:p>
    <w:p>
      <w:r>
        <w:t>generate_test_text() Function:</w:t>
      </w:r>
    </w:p>
    <w:p>
      <w:r>
        <w:t>Purpose: Generates sample Persian text for testing.</w:t>
      </w:r>
    </w:p>
    <w:p>
      <w:r>
        <w:t>Key Features:</w:t>
      </w:r>
    </w:p>
    <w:p>
      <w:r>
        <w:t>• Creates test data</w:t>
        <w:br/>
        <w:t>• Simulates real text</w:t>
        <w:br/>
        <w:t>• Tests various scenarios</w:t>
        <w:br/>
        <w:t>• Validates functionality</w:t>
        <w:br/>
        <w:t>• Measures performance</w:t>
      </w:r>
    </w:p>
    <w:p>
      <w:pPr>
        <w:pStyle w:val="Code"/>
      </w:pPr>
      <w:r>
        <w:rPr>
          <w:rFonts w:ascii="Courier New" w:hAnsi="Courier New"/>
          <w:sz w:val="20"/>
        </w:rPr>
        <w:t>async def generate_test_text(word_count: int) -&gt; str:</w:t>
        <w:br/>
        <w:t xml:space="preserve">        """Generates sample Persian text for testing.</w:t>
        <w:br/>
        <w:t xml:space="preserve">        </w:t>
        <w:br/>
        <w:t xml:space="preserve">        Args:</w:t>
        <w:br/>
        <w:t xml:space="preserve">            word_count (int): Number of words to generate</w:t>
        <w:br/>
        <w:t xml:space="preserve">            </w:t>
        <w:br/>
        <w:t xml:space="preserve">        Returns:</w:t>
        <w:br/>
        <w:t xml:space="preserve">            str: Generated test text</w:t>
        <w:br/>
        <w:t xml:space="preserve">        """</w:t>
      </w:r>
    </w:p>
    <w:p>
      <w:r>
        <w:t>test_chunking() Function:</w:t>
      </w:r>
    </w:p>
    <w:p>
      <w:r>
        <w:t>Purpose: Tests the text chunking mechanism.</w:t>
      </w:r>
    </w:p>
    <w:p>
      <w:r>
        <w:t>Key Features:</w:t>
      </w:r>
    </w:p>
    <w:p>
      <w:r>
        <w:t>• Validates chunk size</w:t>
        <w:br/>
        <w:t>• Tests boundary conditions</w:t>
        <w:br/>
        <w:t>• Checks context preservation</w:t>
        <w:br/>
        <w:t>• Verifies formatting</w:t>
        <w:br/>
        <w:t>• Measures performance</w:t>
      </w:r>
    </w:p>
    <w:p>
      <w:pPr>
        <w:pStyle w:val="Code"/>
      </w:pPr>
      <w:r>
        <w:rPr>
          <w:rFonts w:ascii="Courier New" w:hAnsi="Courier New"/>
          <w:sz w:val="20"/>
        </w:rPr>
        <w:t>async def test_chunking() -&gt; None:</w:t>
        <w:br/>
        <w:t xml:space="preserve">        """Tests the text chunking mechanism with various sizes.</w:t>
        <w:br/>
        <w:t xml:space="preserve">        </w:t>
        <w:br/>
        <w:t xml:space="preserve">        Tests different word counts and chunk sizes to ensure proper text splitting.</w:t>
        <w:br/>
        <w:t xml:space="preserve">        """</w:t>
      </w:r>
    </w:p>
    <w:p>
      <w:pPr>
        <w:pStyle w:val="Heading3"/>
      </w:pPr>
      <w:r>
        <w:t>Test Connections Functions</w:t>
      </w:r>
    </w:p>
    <w:p>
      <w:r>
        <w:t>Functions for testing API connectivity:</w:t>
      </w:r>
    </w:p>
    <w:p>
      <w:r>
        <w:t>test_openai_connection() Function:</w:t>
      </w:r>
    </w:p>
    <w:p>
      <w:r>
        <w:t>Purpose: Tests connection to OpenAI API.</w:t>
      </w:r>
    </w:p>
    <w:p>
      <w:r>
        <w:t>Key Features:</w:t>
      </w:r>
    </w:p>
    <w:p>
      <w:r>
        <w:t>• Validates API keys</w:t>
        <w:br/>
        <w:t>• Tests connectivity</w:t>
        <w:br/>
        <w:t>• Checks response format</w:t>
        <w:br/>
        <w:t>• Verifies error handling</w:t>
        <w:br/>
        <w:t>• Measures response time</w:t>
      </w:r>
    </w:p>
    <w:p>
      <w:pPr>
        <w:pStyle w:val="Code"/>
      </w:pPr>
      <w:r>
        <w:rPr>
          <w:rFonts w:ascii="Courier New" w:hAnsi="Courier New"/>
          <w:sz w:val="20"/>
        </w:rPr>
        <w:t>async def test_openai_connection() -&gt; bool:</w:t>
        <w:br/>
        <w:t xml:space="preserve">        """Tests connection to OpenAI API.</w:t>
        <w:br/>
        <w:t xml:space="preserve">        </w:t>
        <w:br/>
        <w:t xml:space="preserve">        Returns:</w:t>
        <w:br/>
        <w:t xml:space="preserve">            bool: True if connection successful, False otherwise</w:t>
        <w:br/>
        <w:t xml:space="preserve">        """</w:t>
      </w:r>
    </w:p>
    <w:p>
      <w:r>
        <w:t>test_gemini_connection() Function:</w:t>
      </w:r>
    </w:p>
    <w:p>
      <w:r>
        <w:t>Purpose: Tests connection to Gemini API.</w:t>
      </w:r>
    </w:p>
    <w:p>
      <w:r>
        <w:t>Key Features:</w:t>
      </w:r>
    </w:p>
    <w:p>
      <w:r>
        <w:t>• Validates API keys</w:t>
        <w:br/>
        <w:t>• Tests connectivity</w:t>
        <w:br/>
        <w:t>• Checks response format</w:t>
        <w:br/>
        <w:t>• Verifies error handling</w:t>
        <w:br/>
        <w:t>• Measures response time</w:t>
      </w:r>
    </w:p>
    <w:p>
      <w:pPr>
        <w:pStyle w:val="Code"/>
      </w:pPr>
      <w:r>
        <w:rPr>
          <w:rFonts w:ascii="Courier New" w:hAnsi="Courier New"/>
          <w:sz w:val="20"/>
        </w:rPr>
        <w:t>async def test_gemini_connection() -&gt; bool:</w:t>
        <w:br/>
        <w:t xml:space="preserve">        """Tests connection to Gemini API.</w:t>
        <w:br/>
        <w:t xml:space="preserve">        </w:t>
        <w:br/>
        <w:t xml:space="preserve">        Returns:</w:t>
        <w:br/>
        <w:t xml:space="preserve">            bool: True if connection successful, False otherwise</w:t>
        <w:br/>
        <w:t xml:space="preserve">        """</w:t>
      </w:r>
    </w:p>
    <w:p>
      <w:pPr>
        <w:pStyle w:val="Heading3"/>
      </w:pPr>
      <w:r>
        <w:t>API Client Management Functions</w:t>
      </w:r>
    </w:p>
    <w:p>
      <w:r>
        <w:t>get_sync_openai_client() Function:</w:t>
      </w:r>
    </w:p>
    <w:p>
      <w:r>
        <w:t>Purpose: Initializes and caches a synchronous OpenAI client with optimized settings.</w:t>
      </w:r>
    </w:p>
    <w:p>
      <w:pPr>
        <w:pStyle w:val="Code"/>
      </w:pPr>
      <w:r>
        <w:rPr>
          <w:rFonts w:ascii="Courier New" w:hAnsi="Courier New"/>
          <w:sz w:val="20"/>
        </w:rPr>
        <w:t>@lru_cache()</w:t>
        <w:br/>
        <w:t>def get_sync_openai_client():</w:t>
        <w:br/>
        <w:t xml:space="preserve">    """Get or create synchronous OpenAI client instance."""</w:t>
        <w:br/>
        <w:t xml:space="preserve">    try:</w:t>
        <w:br/>
        <w:t xml:space="preserve">        return OpenAI(</w:t>
        <w:br/>
        <w:t xml:space="preserve">            api_key=OPENAI_API_KEY,</w:t>
        <w:br/>
        <w:t xml:space="preserve">            timeout=httpx.Timeout(60.0, connect=10.0, read=30.0, write=30.0),</w:t>
        <w:br/>
        <w:t xml:space="preserve">            max_retries=3</w:t>
        <w:br/>
        <w:t xml:space="preserve">        )</w:t>
        <w:br/>
        <w:t xml:space="preserve">    except Exception as e:</w:t>
        <w:br/>
        <w:t xml:space="preserve">        logger.error(f"Error initializing sync OpenAI client: {str(e)}")</w:t>
        <w:br/>
        <w:t xml:space="preserve">        raise</w:t>
      </w:r>
    </w:p>
    <w:p>
      <w:r>
        <w:t>get_async_openai_client() Function:</w:t>
      </w:r>
    </w:p>
    <w:p>
      <w:r>
        <w:t>Purpose: Initializes and caches an asynchronous OpenAI client for concurrent operations.</w:t>
      </w:r>
    </w:p>
    <w:p>
      <w:pPr>
        <w:pStyle w:val="Code"/>
      </w:pPr>
      <w:r>
        <w:rPr>
          <w:rFonts w:ascii="Courier New" w:hAnsi="Courier New"/>
          <w:sz w:val="20"/>
        </w:rPr>
        <w:t>@lru_cache()</w:t>
        <w:br/>
        <w:t>def get_async_openai_client():</w:t>
        <w:br/>
        <w:t xml:space="preserve">    """Get or create async OpenAI client instance."""</w:t>
        <w:br/>
        <w:t xml:space="preserve">    try:</w:t>
        <w:br/>
        <w:t xml:space="preserve">        return AsyncOpenAI(</w:t>
        <w:br/>
        <w:t xml:space="preserve">            api_key=OPENAI_API_KEY,</w:t>
        <w:br/>
        <w:t xml:space="preserve">            timeout=httpx.Timeout(60.0, connect=10.0, read=30.0, write=30.0),</w:t>
        <w:br/>
        <w:t xml:space="preserve">            max_retries=3</w:t>
        <w:br/>
        <w:t xml:space="preserve">        )</w:t>
        <w:br/>
        <w:t xml:space="preserve">    except Exception as e:</w:t>
        <w:br/>
        <w:t xml:space="preserve">        logger.error(f"Error initializing async OpenAI client: {str(e)}")</w:t>
        <w:br/>
        <w:t xml:space="preserve">        raise</w:t>
      </w:r>
    </w:p>
    <w:p>
      <w:r>
        <w:t>validate_api_keys() Function:</w:t>
      </w:r>
    </w:p>
    <w:p>
      <w:r>
        <w:t>Purpose: Validates the presence of required API keys with descriptive error messages.</w:t>
      </w:r>
    </w:p>
    <w:p>
      <w:pPr>
        <w:pStyle w:val="Code"/>
      </w:pPr>
      <w:r>
        <w:rPr>
          <w:rFonts w:ascii="Courier New" w:hAnsi="Courier New"/>
          <w:sz w:val="20"/>
        </w:rPr>
        <w:t>def validate_api_keys():</w:t>
        <w:br/>
        <w:t xml:space="preserve">    """Validate API keys and raise descriptive errors."""</w:t>
        <w:br/>
        <w:t xml:space="preserve">    missing_keys = []</w:t>
        <w:br/>
        <w:t xml:space="preserve">    if not OPENAI_API_KEY:</w:t>
        <w:br/>
        <w:t xml:space="preserve">        missing_keys.append("OpenAI API key")</w:t>
        <w:br/>
        <w:t xml:space="preserve">    if not GEMINI_API_KEY:</w:t>
        <w:br/>
        <w:t xml:space="preserve">        missing_keys.append("Gemini API key")</w:t>
        <w:br/>
        <w:t xml:space="preserve">    </w:t>
        <w:br/>
        <w:t xml:space="preserve">    if missing_keys:</w:t>
        <w:br/>
        <w:t xml:space="preserve">        raise ValueError(f"Missing required API keys: {', '.join(missing_keys)}")</w:t>
      </w:r>
    </w:p>
    <w:p>
      <w:r>
        <w:t>initialize_api_clients() Function:</w:t>
      </w:r>
    </w:p>
    <w:p>
      <w:r>
        <w:t>Purpose: Initializes and tests API clients to ensure they are working properly.</w:t>
      </w:r>
    </w:p>
    <w:p>
      <w:pPr>
        <w:pStyle w:val="Code"/>
      </w:pPr>
      <w:r>
        <w:rPr>
          <w:rFonts w:ascii="Courier New" w:hAnsi="Courier New"/>
          <w:sz w:val="20"/>
        </w:rPr>
        <w:t>async def initialize_api_clients():</w:t>
        <w:br/>
        <w:t xml:space="preserve">    """Initialize API clients and verify they work."""</w:t>
        <w:br/>
        <w:t xml:space="preserve">    try:</w:t>
        <w:br/>
        <w:t xml:space="preserve">        # Test OpenAI client</w:t>
        <w:br/>
        <w:t xml:space="preserve">        client = get_sync_openai_client()</w:t>
        <w:br/>
        <w:t xml:space="preserve">        models = client.models.list()</w:t>
        <w:br/>
        <w:t xml:space="preserve">        logger.info("OpenAI client initialized successfully")</w:t>
        <w:br/>
        <w:t xml:space="preserve">        logger.info(f"Available OpenAI models: {[model.id for model in models.data]}")</w:t>
        <w:br/>
        <w:br/>
        <w:t xml:space="preserve">        # Test Gemini model</w:t>
        <w:br/>
        <w:t xml:space="preserve">        model = get_gemini_model()</w:t>
        <w:br/>
        <w:t xml:space="preserve">        logger.info("Gemini model initialized successfully")</w:t>
        <w:br/>
        <w:t xml:space="preserve">        </w:t>
        <w:br/>
        <w:t xml:space="preserve">        return True</w:t>
        <w:br/>
        <w:t xml:space="preserve">    except Exception as e:</w:t>
        <w:br/>
        <w:t xml:space="preserve">        logger.error(f"Failed to initialize API clients: {str(e)}")</w:t>
        <w:br/>
        <w:t xml:space="preserve">        return False</w:t>
      </w:r>
    </w:p>
    <w:p>
      <w:pPr>
        <w:pStyle w:val="Heading3"/>
      </w:pPr>
      <w:r>
        <w:t>Model Types and Configuration</w:t>
      </w:r>
    </w:p>
    <w:p>
      <w:r>
        <w:t>ModelType Class:</w:t>
      </w:r>
    </w:p>
    <w:p>
      <w:r>
        <w:t>Purpose: Defines available AI models and their characteristics.</w:t>
      </w:r>
    </w:p>
    <w:p>
      <w:pPr>
        <w:pStyle w:val="Code"/>
      </w:pPr>
      <w:r>
        <w:rPr>
          <w:rFonts w:ascii="Courier New" w:hAnsi="Courier New"/>
          <w:sz w:val="20"/>
        </w:rPr>
        <w:t>class ModelType(str, Enum):</w:t>
        <w:br/>
        <w:t xml:space="preserve">    GPT35 = "gpt-3.5-turbo"</w:t>
        <w:br/>
        <w:t xml:space="preserve">    GPT4 = "gpt-4"</w:t>
        <w:br/>
        <w:t xml:space="preserve">    GEMINI_FLASH = "models/gemini-1.5-flash-8b"</w:t>
        <w:br/>
        <w:t xml:space="preserve">    GEMINI_PRO = "models/gemini-1.5-pro-latest"</w:t>
        <w:br/>
        <w:t xml:space="preserve">    </w:t>
        <w:br/>
        <w:t xml:space="preserve">    @property</w:t>
        <w:br/>
        <w:t xml:space="preserve">    def description(self) -&gt; str:</w:t>
        <w:br/>
        <w:t xml:space="preserve">        descriptions = {</w:t>
        <w:br/>
        <w:t xml:space="preserve">            self.GPT35: "Fast and reliable processing with good accuracy",</w:t>
        <w:br/>
        <w:t xml:space="preserve">            self.GPT4: "Most accurate processing, better understanding of context and nuances",</w:t>
        <w:br/>
        <w:t xml:space="preserve">            self.GEMINI_FLASH: "Gemini 1.5 Flash - Fast and efficient model for text processing",</w:t>
        <w:br/>
        <w:t xml:space="preserve">            self.GEMINI_PRO: "Gemini 1.5 Pro - Advanced model with better understanding"</w:t>
        <w:br/>
        <w:t xml:space="preserve">        }</w:t>
        <w:br/>
        <w:t xml:space="preserve">        return descriptions.get(self, "Unknown model")</w:t>
        <w:br/>
        <w:t xml:space="preserve">        </w:t>
        <w:br/>
        <w:t xml:space="preserve">    @property</w:t>
        <w:br/>
        <w:t xml:space="preserve">    def max_tokens(self) -&gt; int:</w:t>
        <w:br/>
        <w:t xml:space="preserve">        limits = {</w:t>
        <w:br/>
        <w:t xml:space="preserve">            self.GPT35: 30000,</w:t>
        <w:br/>
        <w:t xml:space="preserve">            self.GPT4: 50000,</w:t>
        <w:br/>
        <w:t xml:space="preserve">            self.GEMINI_FLASH: 1_000_000,</w:t>
        <w:br/>
        <w:t xml:space="preserve">            self.GEMINI_PRO: 2000000</w:t>
        <w:br/>
        <w:t xml:space="preserve">        }</w:t>
        <w:br/>
        <w:t xml:space="preserve">        return limits.get(self, 30000)</w:t>
      </w:r>
    </w:p>
    <w:p>
      <w:r>
        <w:t>EditMode Class:</w:t>
      </w:r>
    </w:p>
    <w:p>
      <w:r>
        <w:t>Purpose: Defines text editing modes (fast vs. detailed).</w:t>
      </w:r>
    </w:p>
    <w:p>
      <w:pPr>
        <w:pStyle w:val="Code"/>
      </w:pPr>
      <w:r>
        <w:rPr>
          <w:rFonts w:ascii="Courier New" w:hAnsi="Courier New"/>
          <w:sz w:val="20"/>
        </w:rPr>
        <w:t>class EditMode(str, Enum):</w:t>
        <w:br/>
        <w:t xml:space="preserve">    FAST = "fast"</w:t>
        <w:br/>
        <w:t xml:space="preserve">    DETAILED = "detailed"</w:t>
        <w:br/>
        <w:br/>
        <w:t>class EditRequest(BaseModel):</w:t>
        <w:br/>
        <w:t xml:space="preserve">    text: str</w:t>
        <w:br/>
        <w:t xml:space="preserve">    model: str</w:t>
        <w:br/>
        <w:t xml:space="preserve">    mode: EditMode = EditMode.FAST</w:t>
        <w:br/>
        <w:br/>
        <w:t>class EditResponse(BaseModel):</w:t>
        <w:br/>
        <w:t xml:space="preserve">    edited_text: str</w:t>
        <w:br/>
        <w:t xml:space="preserve">    technical_explanation: str</w:t>
      </w:r>
    </w:p>
    <w:p>
      <w:pPr>
        <w:pStyle w:val="Heading3"/>
      </w:pPr>
      <w:r>
        <w:t>Additional Text Processing Functions</w:t>
      </w:r>
    </w:p>
    <w:p>
      <w:r>
        <w:t>validate_word_count() Function:</w:t>
      </w:r>
    </w:p>
    <w:p>
      <w:r>
        <w:t>Purpose: Ensures edited text length stays within acceptable bounds.</w:t>
      </w:r>
    </w:p>
    <w:p>
      <w:pPr>
        <w:pStyle w:val="Code"/>
      </w:pPr>
      <w:r>
        <w:rPr>
          <w:rFonts w:ascii="Courier New" w:hAnsi="Courier New"/>
          <w:sz w:val="20"/>
        </w:rPr>
        <w:t>def validate_word_count(original_text: str, edited_text: str, tolerance: int = 50) -&gt; bool:</w:t>
        <w:br/>
        <w:t xml:space="preserve">    """Validate that edited text word count is within tolerance of original."""</w:t>
        <w:br/>
        <w:t xml:space="preserve">    original_count = len(original_text.split())</w:t>
        <w:br/>
        <w:t xml:space="preserve">    edited_count = len(edited_text.split())</w:t>
        <w:br/>
        <w:t xml:space="preserve">    return abs(original_count - edited_count) &lt;= tolerance</w:t>
      </w:r>
    </w:p>
    <w:p>
      <w:r>
        <w:t>process_gemini_edit() Function:</w:t>
      </w:r>
    </w:p>
    <w:p>
      <w:r>
        <w:t>Purpose: Processes text editing requests using the Gemini model.</w:t>
      </w:r>
    </w:p>
    <w:p>
      <w:pPr>
        <w:pStyle w:val="Code"/>
      </w:pPr>
      <w:r>
        <w:rPr>
          <w:rFonts w:ascii="Courier New" w:hAnsi="Courier New"/>
          <w:sz w:val="20"/>
        </w:rPr>
        <w:t>async def process_gemini_edit(text: str, mode: EditMode = EditMode.FAST) -&gt; str:</w:t>
        <w:br/>
        <w:t xml:space="preserve">    """Process text editing using Gemini model."""</w:t>
        <w:br/>
        <w:t xml:space="preserve">    try:</w:t>
        <w:br/>
        <w:t xml:space="preserve">        model = get_gemini_model()</w:t>
        <w:br/>
        <w:t xml:space="preserve">        prompt = EDIT_PROMPT if mode == EditMode.FAST else EDIT_PROMPT_DETAILED</w:t>
        <w:br/>
        <w:t xml:space="preserve">        response = await model.generate_content(f"{prompt}</w:t>
        <w:br/>
        <w:br/>
        <w:t>Text: {text}")</w:t>
        <w:br/>
        <w:t xml:space="preserve">        return response.text</w:t>
        <w:br/>
        <w:t xml:space="preserve">    except Exception as e:</w:t>
        <w:br/>
        <w:t xml:space="preserve">        logger.error(f"Gemini editing error: {str(e)}")</w:t>
        <w:br/>
        <w:t xml:space="preserve">        raise</w:t>
      </w:r>
    </w:p>
    <w:p>
      <w:r>
        <w:t>process_openai_edit() Function:</w:t>
      </w:r>
    </w:p>
    <w:p>
      <w:r>
        <w:t>Purpose: Processes text editing requests using OpenAI models.</w:t>
      </w:r>
    </w:p>
    <w:p>
      <w:r>
        <w:t>Purpose: Processes text editing requests using OpenAI models.</w:t>
      </w:r>
    </w:p>
    <w:p>
      <w:pPr>
        <w:pStyle w:val="Code"/>
      </w:pPr>
      <w:r>
        <w:rPr>
          <w:rFonts w:ascii="Courier New" w:hAnsi="Courier New"/>
          <w:sz w:val="20"/>
        </w:rPr>
        <w:t xml:space="preserve">async def process_openai_edit(text: str, model: str = ModelType.GPT35.value, </w:t>
        <w:br/>
        <w:t xml:space="preserve">                            mode: EditMode = EditMode.FAST) -&gt; str:</w:t>
        <w:br/>
        <w:t xml:space="preserve">    """Process text editing using OpenAI model."""</w:t>
        <w:br/>
        <w:t xml:space="preserve">    try:</w:t>
        <w:br/>
        <w:t xml:space="preserve">        client = get_async_openai_client()</w:t>
        <w:br/>
        <w:t xml:space="preserve">        prompt = EDIT_PROMPT if mode == EditMode.FAST else EDIT_PROMPT_DETAILED</w:t>
        <w:br/>
        <w:t xml:space="preserve">        response = await client.chat.completions.create(</w:t>
        <w:br/>
        <w:t xml:space="preserve">            model=model,</w:t>
        <w:br/>
        <w:t xml:space="preserve">            messages=[</w:t>
        <w:br/>
        <w:t xml:space="preserve">                {"role": "system", "content": prompt},</w:t>
        <w:br/>
        <w:t xml:space="preserve">                {"role": "user", "content": text}</w:t>
        <w:br/>
        <w:t xml:space="preserve">            ]</w:t>
        <w:br/>
        <w:t xml:space="preserve">        )</w:t>
        <w:br/>
        <w:t xml:space="preserve">        return response.choices[0].message.content</w:t>
        <w:br/>
        <w:t xml:space="preserve">    except Exception as e:</w:t>
        <w:br/>
        <w:t xml:space="preserve">        logger.error(f"OpenAI editing error: {str(e)}")</w:t>
        <w:br/>
        <w:t xml:space="preserve">        raise</w:t>
      </w:r>
    </w:p>
    <w:p>
      <w:r>
        <w:t>is_title() Function:</w:t>
      </w:r>
    </w:p>
    <w:p>
      <w:r>
        <w:t>Purpose: Detects if a text segment is likely a title based on characteristics.</w:t>
      </w:r>
    </w:p>
    <w:p>
      <w:pPr>
        <w:pStyle w:val="Code"/>
      </w:pPr>
      <w:r>
        <w:rPr>
          <w:rFonts w:ascii="Courier New" w:hAnsi="Courier New"/>
          <w:sz w:val="20"/>
        </w:rPr>
        <w:t>def is_title(text: str, is_paragraph_start: bool = False) -&gt; bool:</w:t>
        <w:br/>
        <w:t xml:space="preserve">    """Determine if text is likely a title."""</w:t>
        <w:br/>
        <w:t xml:space="preserve">    # Title characteristics</w:t>
        <w:br/>
        <w:t xml:space="preserve">    characteristics = [</w:t>
        <w:br/>
        <w:t xml:space="preserve">        len(text.split()) &lt;= 10,  # Short length</w:t>
        <w:br/>
        <w:t xml:space="preserve">        text.strip().endswith((':', '؛', '.')),  # Ends with certain punctuation</w:t>
        <w:br/>
        <w:t xml:space="preserve">        text.isupper(),  # All caps (for English)</w:t>
        <w:br/>
        <w:t xml:space="preserve">        any(char.isdigit() for char in text[:2]),  # Starts with number</w:t>
        <w:br/>
        <w:t xml:space="preserve">        is_paragraph_start  # At start of paragraph</w:t>
        <w:br/>
        <w:t xml:space="preserve">    ]</w:t>
        <w:br/>
        <w:t xml:space="preserve">    return any(characteristics)</w:t>
      </w:r>
    </w:p>
    <w:p>
      <w:pPr>
        <w:pStyle w:val="Heading1"/>
      </w:pPr>
      <w:r>
        <w:t>6.12 API Endpoints Documentation</w:t>
      </w:r>
    </w:p>
    <w:p>
      <w:pPr>
        <w:pStyle w:val="Heading2"/>
      </w:pPr>
      <w:r>
        <w:t>Root Endpoint</w:t>
      </w:r>
    </w:p>
    <w:p>
      <w:r>
        <w:t>Main translation endpoint:</w:t>
      </w:r>
    </w:p>
    <w:p>
      <w:pPr>
        <w:pStyle w:val="Code"/>
      </w:pPr>
      <w:r>
        <w:rPr>
          <w:rFonts w:ascii="Courier New" w:hAnsi="Courier New"/>
          <w:sz w:val="20"/>
        </w:rPr>
        <w:t># POST /</w:t>
        <w:br/>
        <w:t xml:space="preserve">    - Purpose: Main translation endpoint</w:t>
        <w:br/>
        <w:t xml:space="preserve">    - Request Body:</w:t>
        <w:br/>
        <w:t xml:space="preserve">      - text: Text to translate</w:t>
        <w:br/>
        <w:t xml:space="preserve">      - model_type: "openai" or "gemini"</w:t>
        <w:br/>
        <w:t xml:space="preserve">      - edit_mode: "basic" or "detailed"</w:t>
        <w:br/>
        <w:t xml:space="preserve">    - Response:</w:t>
        <w:br/>
        <w:t xml:space="preserve">      - translated_text: Translated content</w:t>
        <w:br/>
        <w:t xml:space="preserve">      - changes: Change statistics</w:t>
        <w:br/>
        <w:t xml:space="preserve">      - html_diff: Visual diff of changes</w:t>
      </w:r>
    </w:p>
    <w:p>
      <w:pPr>
        <w:pStyle w:val="Heading2"/>
      </w:pPr>
      <w:r>
        <w:t>Edit Endpoint</w:t>
      </w:r>
    </w:p>
    <w:p>
      <w:r>
        <w:t>Text editing endpoint:</w:t>
      </w:r>
    </w:p>
    <w:p>
      <w:pPr>
        <w:pStyle w:val="Code"/>
      </w:pPr>
      <w:r>
        <w:rPr>
          <w:rFonts w:ascii="Courier New" w:hAnsi="Courier New"/>
          <w:sz w:val="20"/>
        </w:rPr>
        <w:t># POST /edit</w:t>
        <w:br/>
        <w:t xml:space="preserve">    - Purpose: Edit and improve text</w:t>
        <w:br/>
        <w:t xml:space="preserve">    - Request Body:</w:t>
        <w:br/>
        <w:t xml:space="preserve">      - text: Text to edit</w:t>
        <w:br/>
        <w:t xml:space="preserve">      - model_type: "openai" or "gemini"</w:t>
        <w:br/>
        <w:t xml:space="preserve">      - edit_mode: "basic" or "detailed"</w:t>
        <w:br/>
        <w:t xml:space="preserve">    - Response:</w:t>
        <w:br/>
        <w:t xml:space="preserve">      - edited_text: Improved text</w:t>
        <w:br/>
        <w:t xml:space="preserve">      - changes: Change statistics</w:t>
        <w:br/>
        <w:t xml:space="preserve">      - html_diff: Visual diff of changes</w:t>
      </w:r>
    </w:p>
    <w:p>
      <w:pPr>
        <w:pStyle w:val="Heading2"/>
      </w:pPr>
      <w:r>
        <w:t>WebSocket Endpoint</w:t>
      </w:r>
    </w:p>
    <w:p>
      <w:r>
        <w:t>Real-time updates endpoint:</w:t>
      </w:r>
    </w:p>
    <w:p>
      <w:pPr>
        <w:pStyle w:val="Code"/>
      </w:pPr>
      <w:r>
        <w:rPr>
          <w:rFonts w:ascii="Courier New" w:hAnsi="Courier New"/>
          <w:sz w:val="20"/>
        </w:rPr>
        <w:t># WebSocket /ws</w:t>
        <w:br/>
        <w:t xml:space="preserve">    - Purpose: Real-time translation updates</w:t>
        <w:br/>
        <w:t xml:space="preserve">    - Events:</w:t>
        <w:br/>
        <w:t xml:space="preserve">      - translation_progress: Progress updates</w:t>
        <w:br/>
        <w:t xml:space="preserve">      - translation_complete: Final results</w:t>
        <w:br/>
        <w:t xml:space="preserve">      - error: Error notifications</w:t>
        <w:br/>
        <w:t xml:space="preserve">    - Data:</w:t>
        <w:br/>
        <w:t xml:space="preserve">      - progress: Completion percentage</w:t>
        <w:br/>
        <w:t xml:space="preserve">      - current_chunk: Current processing chunk</w:t>
        <w:br/>
        <w:t xml:space="preserve">      - status: Operation status</w:t>
      </w:r>
    </w:p>
    <w:p>
      <w:pPr>
        <w:pStyle w:val="Heading2"/>
      </w:pPr>
      <w:r>
        <w:t>Health Check Endpoint</w:t>
      </w:r>
    </w:p>
    <w:p>
      <w:r>
        <w:t>System health monitoring:</w:t>
      </w:r>
    </w:p>
    <w:p>
      <w:pPr>
        <w:pStyle w:val="Code"/>
      </w:pPr>
      <w:r>
        <w:rPr>
          <w:rFonts w:ascii="Courier New" w:hAnsi="Courier New"/>
          <w:sz w:val="20"/>
        </w:rPr>
        <w:t># GET /health</w:t>
        <w:br/>
        <w:t xml:space="preserve">    - Purpose: System health check</w:t>
        <w:br/>
        <w:t xml:space="preserve">    - Response:</w:t>
        <w:br/>
        <w:t xml:space="preserve">      - status: "healthy" or "unhealthy"</w:t>
        <w:br/>
        <w:t xml:space="preserve">      - api_status: API connectivity status</w:t>
        <w:br/>
        <w:t xml:space="preserve">      - model_status: Model availability</w:t>
        <w:br/>
        <w:t xml:space="preserve">      - system_metrics: Performance metrics</w:t>
      </w:r>
    </w:p>
    <w:p>
      <w:pPr>
        <w:pStyle w:val="Heading1"/>
      </w:pPr>
      <w:r>
        <w:t>6.13 Error Handling and Troubleshooting</w:t>
      </w:r>
    </w:p>
    <w:p>
      <w:pPr>
        <w:pStyle w:val="Heading2"/>
      </w:pPr>
      <w:r>
        <w:t>Common Error Types</w:t>
      </w:r>
    </w:p>
    <w:p>
      <w:r>
        <w:t>The application handles various types of errors:</w:t>
      </w:r>
    </w:p>
    <w:p>
      <w:pPr>
        <w:pStyle w:val="Heading3"/>
      </w:pPr>
      <w:r>
        <w:t>API Errors</w:t>
      </w:r>
    </w:p>
    <w:p>
      <w:r>
        <w:t>• OpenAI API errors (rate limiting, authentication)</w:t>
        <w:br/>
        <w:t>• Gemini API errors</w:t>
        <w:br/>
        <w:t>• Network connectivity issues</w:t>
      </w:r>
    </w:p>
    <w:p>
      <w:pPr>
        <w:pStyle w:val="Heading3"/>
      </w:pPr>
      <w:r>
        <w:t>Processing Errors</w:t>
      </w:r>
    </w:p>
    <w:p>
      <w:r>
        <w:t>• Translation errors</w:t>
        <w:br/>
        <w:t>• Memory overflow errors</w:t>
        <w:br/>
        <w:t>• Input validation errors</w:t>
      </w:r>
    </w:p>
    <w:p>
      <w:pPr>
        <w:pStyle w:val="Heading3"/>
      </w:pPr>
      <w:r>
        <w:t>System Errors</w:t>
      </w:r>
    </w:p>
    <w:p>
      <w:r>
        <w:t>• Configuration errors</w:t>
        <w:br/>
        <w:t>• Database errors</w:t>
        <w:br/>
        <w:t>• Resource exhaustion</w:t>
      </w:r>
    </w:p>
    <w:p>
      <w:pPr>
        <w:pStyle w:val="Heading1"/>
      </w:pPr>
      <w:r>
        <w:t>6.14 Performance Optimization</w:t>
      </w:r>
    </w:p>
    <w:p>
      <w:pPr>
        <w:pStyle w:val="Heading2"/>
      </w:pPr>
      <w:r>
        <w:t>Text Processing Optimization</w:t>
      </w:r>
    </w:p>
    <w:p>
      <w:r>
        <w:t>The application implements several optimization strategies for text processing:</w:t>
      </w:r>
    </w:p>
    <w:p>
      <w:pPr>
        <w:pStyle w:val="Code"/>
      </w:pPr>
      <w:r>
        <w:rPr>
          <w:rFonts w:ascii="Courier New" w:hAnsi="Courier New"/>
          <w:sz w:val="20"/>
        </w:rPr>
        <w:t># Text chunking for large inputs</w:t>
        <w:br/>
        <w:t xml:space="preserve">    async def chunk_text(text: str, max_chunk_size: int = 1000) -&gt; List[str]:</w:t>
        <w:br/>
        <w:t xml:space="preserve">        """Split text into manageable chunks while preserving context."""</w:t>
        <w:br/>
        <w:t xml:space="preserve">        chunks = []</w:t>
        <w:br/>
        <w:t xml:space="preserve">        current_chunk = []</w:t>
        <w:br/>
        <w:t xml:space="preserve">        current_size = 0</w:t>
        <w:br/>
        <w:t xml:space="preserve">        </w:t>
        <w:br/>
        <w:t xml:space="preserve">        for sentence in text.split('.'):</w:t>
        <w:br/>
        <w:t xml:space="preserve">            sentence_size = len(sentence)</w:t>
        <w:br/>
        <w:t xml:space="preserve">            if current_size + sentence_size &lt;= max_chunk_size:</w:t>
        <w:br/>
        <w:t xml:space="preserve">                current_chunk.append(sentence)</w:t>
        <w:br/>
        <w:t xml:space="preserve">                current_size += sentence_size</w:t>
        <w:br/>
        <w:t xml:space="preserve">            else:</w:t>
        <w:br/>
        <w:t xml:space="preserve">                chunks.append('.'.join(current_chunk))</w:t>
        <w:br/>
        <w:t xml:space="preserve">                current_chunk = [sentence]</w:t>
        <w:br/>
        <w:t xml:space="preserve">                current_size = sentence_size</w:t>
        <w:br/>
        <w:t xml:space="preserve">                </w:t>
        <w:br/>
        <w:t xml:space="preserve">        if current_chunk:</w:t>
        <w:br/>
        <w:t xml:space="preserve">            chunks.append('.'.join(current_chunk))</w:t>
        <w:br/>
        <w:t xml:space="preserve">            </w:t>
        <w:br/>
        <w:t xml:space="preserve">        return chunks</w:t>
      </w:r>
    </w:p>
    <w:p>
      <w:pPr>
        <w:pStyle w:val="Heading2"/>
      </w:pPr>
      <w:r>
        <w:t>Memory Management</w:t>
      </w:r>
    </w:p>
    <w:p>
      <w:r>
        <w:t>Memory optimization strategies include:</w:t>
      </w:r>
    </w:p>
    <w:p>
      <w:pPr>
        <w:pStyle w:val="Code"/>
      </w:pPr>
      <w:r>
        <w:rPr>
          <w:rFonts w:ascii="Courier New" w:hAnsi="Courier New"/>
          <w:sz w:val="20"/>
        </w:rPr>
        <w:t># Resource cleanup</w:t>
        <w:br/>
        <w:t xml:space="preserve">    def cleanup_resources():</w:t>
        <w:br/>
        <w:t xml:space="preserve">        gc.collect()  # Garbage collection</w:t>
        <w:br/>
        <w:t xml:space="preserve">        </w:t>
        <w:br/>
        <w:t xml:space="preserve">    # Memory-efficient processing</w:t>
        <w:br/>
        <w:t xml:space="preserve">    async def process_large_text(text: str):</w:t>
        <w:br/>
        <w:t xml:space="preserve">        chunks = await chunk_text(text)</w:t>
        <w:br/>
        <w:t xml:space="preserve">        results = []</w:t>
        <w:br/>
        <w:t xml:space="preserve">        </w:t>
        <w:br/>
        <w:t xml:space="preserve">        for chunk in chunks:</w:t>
        <w:br/>
        <w:t xml:space="preserve">            result = await process_chunk(chunk)</w:t>
        <w:br/>
        <w:t xml:space="preserve">            results.append(result)</w:t>
        <w:br/>
        <w:t xml:space="preserve">            await cleanup_resources()  # Clean up after each chunk</w:t>
        <w:br/>
        <w:t xml:space="preserve">            </w:t>
        <w:br/>
        <w:t xml:space="preserve">        return combine_results(results)</w:t>
      </w:r>
    </w:p>
    <w:p>
      <w:pPr>
        <w:pStyle w:val="Heading2"/>
      </w:pPr>
      <w:r>
        <w:t>API Request Optimization</w:t>
      </w:r>
    </w:p>
    <w:p>
      <w:r>
        <w:t>Strategies for optimizing API requests:</w:t>
      </w:r>
    </w:p>
    <w:p>
      <w:pPr>
        <w:pStyle w:val="Code"/>
      </w:pPr>
      <w:r>
        <w:rPr>
          <w:rFonts w:ascii="Courier New" w:hAnsi="Courier New"/>
          <w:sz w:val="20"/>
        </w:rPr>
        <w:t># Efficient API client management</w:t>
        <w:br/>
        <w:t xml:space="preserve">    @lru_cache()</w:t>
        <w:br/>
        <w:t xml:space="preserve">    def get_openai_client():</w:t>
        <w:br/>
        <w:t xml:space="preserve">        """Cached OpenAI client to avoid repeated initialization"""</w:t>
        <w:br/>
        <w:t xml:space="preserve">        return OpenAI(</w:t>
        <w:br/>
        <w:t xml:space="preserve">            api_key=OPENAI_API_KEY,</w:t>
        <w:br/>
        <w:t xml:space="preserve">            timeout=httpx.Timeout(60.0),</w:t>
        <w:br/>
        <w:t xml:space="preserve">            max_retries=3</w:t>
        <w:br/>
        <w:t xml:space="preserve">        )</w:t>
        <w:br/>
        <w:t xml:space="preserve">    </w:t>
        <w:br/>
        <w:t xml:space="preserve">    # Parallel processing for multiple requests</w:t>
        <w:br/>
        <w:t xml:space="preserve">    async def process_multiple_translations(texts: List[str]):</w:t>
        <w:br/>
        <w:t xml:space="preserve">        tasks = [translate_text(text) for text in texts]</w:t>
        <w:br/>
        <w:t xml:space="preserve">        return await asyncio.gather(*tasks)</w:t>
      </w:r>
    </w:p>
    <w:p>
      <w:pPr>
        <w:pStyle w:val="Heading1"/>
      </w:pPr>
      <w:r>
        <w:t>6.15 Security Documentation</w:t>
      </w:r>
    </w:p>
    <w:p>
      <w:pPr>
        <w:pStyle w:val="Heading2"/>
      </w:pPr>
      <w:r>
        <w:t>API Key Management</w:t>
      </w:r>
    </w:p>
    <w:p>
      <w:r>
        <w:t>Secure API key handling:</w:t>
      </w:r>
    </w:p>
    <w:p>
      <w:pPr>
        <w:pStyle w:val="Code"/>
      </w:pPr>
      <w:r>
        <w:rPr>
          <w:rFonts w:ascii="Courier New" w:hAnsi="Courier New"/>
          <w:sz w:val="20"/>
        </w:rPr>
        <w:t># Environment-based key management</w:t>
        <w:br/>
        <w:t xml:space="preserve">    OPENAI_API_KEY = os.getenv('OPENAI_API_KEY')</w:t>
        <w:br/>
        <w:t xml:space="preserve">    GEMINI_API_KEY = os.getenv('GEMINI_API_KEY')</w:t>
        <w:br/>
        <w:t xml:space="preserve">    </w:t>
        <w:br/>
        <w:t xml:space="preserve">    def validate_api_keys():</w:t>
        <w:br/>
        <w:t xml:space="preserve">        if not OPENAI_API_KEY or not GEMINI_API_KEY:</w:t>
        <w:br/>
        <w:t xml:space="preserve">            raise ValueError("Missing required API keys")</w:t>
      </w:r>
    </w:p>
    <w:p>
      <w:pPr>
        <w:pStyle w:val="Heading2"/>
      </w:pPr>
      <w:r>
        <w:t>Rate Limiting</w:t>
      </w:r>
    </w:p>
    <w:p>
      <w:r>
        <w:t>Rate limiting implementation:</w:t>
      </w:r>
    </w:p>
    <w:p>
      <w:pPr>
        <w:pStyle w:val="Code"/>
      </w:pPr>
      <w:r>
        <w:rPr>
          <w:rFonts w:ascii="Courier New" w:hAnsi="Courier New"/>
          <w:sz w:val="20"/>
        </w:rPr>
        <w:t># Rate limiting middleware</w:t>
        <w:br/>
        <w:t xml:space="preserve">    @app.middleware("http")</w:t>
        <w:br/>
        <w:t xml:space="preserve">    async def rate_limit_middleware(request: Request, call_next):</w:t>
        <w:br/>
        <w:t xml:space="preserve">        client_ip = request.client.host</w:t>
        <w:br/>
        <w:t xml:space="preserve">        if await is_rate_limited(client_ip):</w:t>
        <w:br/>
        <w:t xml:space="preserve">            raise HTTPException(status_code=429, detail="Too many requests")</w:t>
        <w:br/>
        <w:t xml:space="preserve">        return await call_next(request)</w:t>
      </w:r>
    </w:p>
    <w:p>
      <w:pPr>
        <w:pStyle w:val="Heading2"/>
      </w:pPr>
      <w:r>
        <w:t>Input Validation</w:t>
      </w:r>
    </w:p>
    <w:p>
      <w:r>
        <w:t>Input validation and sanitization:</w:t>
      </w:r>
    </w:p>
    <w:p>
      <w:pPr>
        <w:pStyle w:val="Code"/>
      </w:pPr>
      <w:r>
        <w:rPr>
          <w:rFonts w:ascii="Courier New" w:hAnsi="Courier New"/>
          <w:sz w:val="20"/>
        </w:rPr>
        <w:t># Input validation</w:t>
        <w:br/>
        <w:t xml:space="preserve">    def validate_input(text: str, max_length: int = 10000) -&gt; bool:</w:t>
        <w:br/>
        <w:t xml:space="preserve">        if not text or len(text) &gt; max_length:</w:t>
        <w:br/>
        <w:t xml:space="preserve">            return False</w:t>
        <w:br/>
        <w:t xml:space="preserve">        return True</w:t>
        <w:br/>
        <w:t xml:space="preserve">    </w:t>
        <w:br/>
        <w:t xml:space="preserve">    # Data sanitization</w:t>
        <w:br/>
        <w:t xml:space="preserve">    def sanitize_input(text: str) -&gt; str:</w:t>
        <w:br/>
        <w:t xml:space="preserve">        return text.strip().replace('&lt;script&gt;', '').replace('&lt;/script&gt;', '')</w:t>
      </w:r>
    </w:p>
    <w:p>
      <w:pPr>
        <w:pStyle w:val="Heading1"/>
      </w:pPr>
      <w:r>
        <w:t>6.16 Deployment Guide</w:t>
      </w:r>
    </w:p>
    <w:p>
      <w:pPr>
        <w:pStyle w:val="Heading2"/>
      </w:pPr>
      <w:r>
        <w:t>Environment Setup</w:t>
      </w:r>
    </w:p>
    <w:p>
      <w:r>
        <w:t>Required environment setup:</w:t>
      </w:r>
    </w:p>
    <w:p>
      <w:pPr>
        <w:pStyle w:val="Code"/>
      </w:pPr>
      <w:r>
        <w:rPr>
          <w:rFonts w:ascii="Courier New" w:hAnsi="Courier New"/>
          <w:sz w:val="20"/>
        </w:rPr>
        <w:t># Environment variables</w:t>
        <w:br/>
        <w:t xml:space="preserve">    OPENAI_API_KEY=your_openai_key</w:t>
        <w:br/>
        <w:t xml:space="preserve">    GEMINI_API_KEY=your_gemini_key</w:t>
        <w:br/>
        <w:t xml:space="preserve">    DATABASE_URL=postgresql://user:password@localhost:5432/dbname</w:t>
        <w:br/>
        <w:t xml:space="preserve">    REDIS_URL=redis://localhost:6379</w:t>
      </w:r>
    </w:p>
    <w:p>
      <w:pPr>
        <w:pStyle w:val="Heading2"/>
      </w:pPr>
      <w:r>
        <w:t>Deployment Steps</w:t>
      </w:r>
    </w:p>
    <w:p>
      <w:r>
        <w:t>Step-by-step deployment process:</w:t>
      </w:r>
    </w:p>
    <w:p>
      <w:pPr>
        <w:pStyle w:val="Code"/>
      </w:pPr>
      <w:r>
        <w:rPr>
          <w:rFonts w:ascii="Courier New" w:hAnsi="Courier New"/>
          <w:sz w:val="20"/>
        </w:rPr>
        <w:t># 1. Install dependencies</w:t>
        <w:br/>
        <w:t xml:space="preserve">    pip install -r requirements.txt</w:t>
        <w:br/>
        <w:t xml:space="preserve">    </w:t>
        <w:br/>
        <w:t xml:space="preserve">    # 2. Set up environment</w:t>
        <w:br/>
        <w:t xml:space="preserve">    cp .env.example .env</w:t>
        <w:br/>
        <w:t xml:space="preserve">    # Edit .env with your configuration</w:t>
        <w:br/>
        <w:t xml:space="preserve">    </w:t>
        <w:br/>
        <w:t xml:space="preserve">    # 3. Initialize database</w:t>
        <w:br/>
        <w:t xml:space="preserve">    python manage.py init_db</w:t>
        <w:br/>
        <w:t xml:space="preserve">    </w:t>
        <w:br/>
        <w:t xml:space="preserve">    # 4. Start the application</w:t>
        <w:br/>
        <w:t xml:space="preserve">    uvicorn translation_bot:app --host 0.0.0.0 --port 8000</w:t>
      </w:r>
    </w:p>
    <w:p>
      <w:pPr>
        <w:pStyle w:val="Heading2"/>
      </w:pPr>
      <w:r>
        <w:t>Monitoring Setup</w:t>
      </w:r>
    </w:p>
    <w:p>
      <w:r>
        <w:t>Monitoring and logging configuration:</w:t>
      </w:r>
    </w:p>
    <w:p>
      <w:pPr>
        <w:pStyle w:val="Code"/>
      </w:pPr>
      <w:r>
        <w:rPr>
          <w:rFonts w:ascii="Courier New" w:hAnsi="Courier New"/>
          <w:sz w:val="20"/>
        </w:rPr>
        <w:t># Logging configuration</w:t>
        <w:br/>
        <w:t xml:space="preserve">    logging.basicConfig(</w:t>
        <w:br/>
        <w:t xml:space="preserve">        level=logging.INFO,</w:t>
        <w:br/>
        <w:t xml:space="preserve">        format='%(asctime)s - %(name)s - %(levelname)s - %(message)s',</w:t>
        <w:br/>
        <w:t xml:space="preserve">        handlers=[</w:t>
        <w:br/>
        <w:t xml:space="preserve">            logging.FileHandler('app.log'),</w:t>
        <w:br/>
        <w:t xml:space="preserve">            logging.StreamHandler()</w:t>
        <w:br/>
        <w:t xml:space="preserve">        ]</w:t>
        <w:br/>
        <w:t xml:space="preserve">    )</w:t>
        <w:br/>
        <w:t xml:space="preserve">    </w:t>
        <w:br/>
        <w:t xml:space="preserve">    # Health check endpoint</w:t>
        <w:br/>
        <w:t xml:space="preserve">    @app.get("/health")</w:t>
        <w:br/>
        <w:t xml:space="preserve">    async def health_check():</w:t>
        <w:br/>
        <w:t xml:space="preserve">        return {"status": "healthy"}</w:t>
      </w:r>
    </w:p>
    <w:p>
      <w:pPr>
        <w:pStyle w:val="Heading1"/>
      </w:pPr>
      <w:r>
        <w:t>6.17 User Guide</w:t>
      </w:r>
    </w:p>
    <w:p>
      <w:pPr>
        <w:pStyle w:val="Heading2"/>
      </w:pPr>
      <w:r>
        <w:t>Getting Started</w:t>
      </w:r>
    </w:p>
    <w:p>
      <w:r>
        <w:t>Quick start guide:</w:t>
      </w:r>
    </w:p>
    <w:p>
      <w:pPr>
        <w:pStyle w:val="Code"/>
      </w:pPr>
      <w:r>
        <w:rPr>
          <w:rFonts w:ascii="Courier New" w:hAnsi="Courier New"/>
          <w:sz w:val="20"/>
        </w:rPr>
        <w:t># Install dependencies</w:t>
        <w:br/>
        <w:t xml:space="preserve">    pip install -r requirements.txt</w:t>
        <w:br/>
        <w:t xml:space="preserve">    </w:t>
        <w:br/>
        <w:t xml:space="preserve">    # Set up environment variables</w:t>
        <w:br/>
        <w:t xml:space="preserve">    cp .env.example .env</w:t>
        <w:br/>
        <w:t xml:space="preserve">    # Edit .env with your API keys</w:t>
        <w:br/>
        <w:t xml:space="preserve">    </w:t>
        <w:br/>
        <w:t xml:space="preserve">    # Run the application</w:t>
        <w:br/>
        <w:t xml:space="preserve">    uvicorn translation_bot:app --reload</w:t>
      </w:r>
    </w:p>
    <w:p>
      <w:pPr>
        <w:pStyle w:val="Heading2"/>
      </w:pPr>
      <w:r>
        <w:t>Common Use Cases</w:t>
      </w:r>
    </w:p>
    <w:p>
      <w:r>
        <w:t>Example usage scenarios:</w:t>
      </w:r>
    </w:p>
    <w:p>
      <w:pPr>
        <w:pStyle w:val="Code"/>
      </w:pPr>
      <w:r>
        <w:rPr>
          <w:rFonts w:ascii="Courier New" w:hAnsi="Courier New"/>
          <w:sz w:val="20"/>
        </w:rPr>
        <w:t># 1. Basic Translation</w:t>
        <w:br/>
        <w:t xml:space="preserve">    curl -X POST "http://localhost:8000/" \</w:t>
        <w:br/>
        <w:t xml:space="preserve">         -H "Content-Type: application/json" \</w:t>
        <w:br/>
        <w:t xml:space="preserve">         -d '{"text": "Hello world", "source_language": "en", "target_language": "fa"}'</w:t>
        <w:br/>
        <w:t xml:space="preserve">    </w:t>
        <w:br/>
        <w:t xml:space="preserve">    # 2. Text Editing</w:t>
        <w:br/>
        <w:t xml:space="preserve">    curl -X POST "http://localhost:8000/edit" \</w:t>
        <w:br/>
        <w:t xml:space="preserve">         -H "Content-Type: application/json" \</w:t>
        <w:br/>
        <w:t xml:space="preserve">         -d '{"text": "Hello world", "edit_type": "improve"}'</w:t>
        <w:br/>
        <w:t xml:space="preserve">    </w:t>
        <w:br/>
        <w:t xml:space="preserve">    # 3. WebSocket Connection</w:t>
        <w:br/>
        <w:t xml:space="preserve">    websocat ws://localhost:8000/ws</w:t>
      </w:r>
    </w:p>
    <w:p>
      <w:pPr>
        <w:pStyle w:val="Heading2"/>
      </w:pPr>
      <w:r>
        <w:t>Best Practices</w:t>
      </w:r>
    </w:p>
    <w:p>
      <w:r>
        <w:t>Recommended usage patterns:</w:t>
      </w:r>
    </w:p>
    <w:p>
      <w:pPr>
        <w:pStyle w:val="Code"/>
      </w:pPr>
      <w:r>
        <w:rPr>
          <w:rFonts w:ascii="Courier New" w:hAnsi="Courier New"/>
          <w:sz w:val="20"/>
        </w:rPr>
        <w:t># 1. Batch Processing</w:t>
        <w:br/>
        <w:t xml:space="preserve">    async def process_batch(texts: List[str]):</w:t>
        <w:br/>
        <w:t xml:space="preserve">        tasks = [translate_text(text) for text in texts]</w:t>
        <w:br/>
        <w:t xml:space="preserve">        return await asyncio.gather(*tasks)</w:t>
        <w:br/>
        <w:t xml:space="preserve">    </w:t>
        <w:br/>
        <w:t xml:space="preserve">    # 2. Error Handling</w:t>
        <w:br/>
        <w:t xml:space="preserve">    try:</w:t>
        <w:br/>
        <w:t xml:space="preserve">        result = await translate_text(text)</w:t>
        <w:br/>
        <w:t xml:space="preserve">    except TranslationError as e:</w:t>
        <w:br/>
        <w:t xml:space="preserve">        logger.error(f"Translation failed: {e}")</w:t>
        <w:br/>
        <w:t xml:space="preserve">        # Handle error appropriately</w:t>
        <w:br/>
        <w:t xml:space="preserve">    </w:t>
        <w:br/>
        <w:t xml:space="preserve">    # 3. Resource Management</w:t>
        <w:br/>
        <w:t xml:space="preserve">    async with AsyncClient() as client:</w:t>
        <w:br/>
        <w:t xml:space="preserve">        response = await client.post("/", json=data)</w:t>
      </w:r>
    </w:p>
    <w:p>
      <w:pPr>
        <w:pStyle w:val="Heading1"/>
      </w:pPr>
      <w:r>
        <w:t>6.18 Integration Guide</w:t>
      </w:r>
    </w:p>
    <w:p>
      <w:pPr>
        <w:pStyle w:val="Heading2"/>
      </w:pPr>
      <w:r>
        <w:t>API Integration</w:t>
      </w:r>
    </w:p>
    <w:p>
      <w:r>
        <w:t>Example API integration:</w:t>
      </w:r>
    </w:p>
    <w:p>
      <w:pPr>
        <w:pStyle w:val="Code"/>
      </w:pPr>
      <w:r>
        <w:rPr>
          <w:rFonts w:ascii="Courier New" w:hAnsi="Courier New"/>
          <w:sz w:val="20"/>
        </w:rPr>
        <w:t># Python client example</w:t>
        <w:br/>
        <w:t xml:space="preserve">    import requests</w:t>
        <w:br/>
        <w:t xml:space="preserve">    </w:t>
        <w:br/>
        <w:t xml:space="preserve">    def translate_text(text: str, source_lang: str, target_lang: str):</w:t>
        <w:br/>
        <w:t xml:space="preserve">        response = requests.post(</w:t>
        <w:br/>
        <w:t xml:space="preserve">            "http://localhost:8000/",</w:t>
        <w:br/>
        <w:t xml:space="preserve">            json={</w:t>
        <w:br/>
        <w:t xml:space="preserve">                "text": text,</w:t>
        <w:br/>
        <w:t xml:space="preserve">                "source_language": source_lang,</w:t>
        <w:br/>
        <w:t xml:space="preserve">                "target_language": target_lang</w:t>
        <w:br/>
        <w:t xml:space="preserve">            }</w:t>
        <w:br/>
        <w:t xml:space="preserve">        )</w:t>
        <w:br/>
        <w:t xml:space="preserve">        return response.json()</w:t>
      </w:r>
    </w:p>
    <w:p>
      <w:pPr>
        <w:pStyle w:val="Heading2"/>
      </w:pPr>
      <w:r>
        <w:t>WebSocket Integration</w:t>
      </w:r>
    </w:p>
    <w:p>
      <w:r>
        <w:t>Real-time updates integration:</w:t>
      </w:r>
    </w:p>
    <w:p>
      <w:pPr>
        <w:pStyle w:val="Code"/>
      </w:pPr>
      <w:r>
        <w:rPr>
          <w:rFonts w:ascii="Courier New" w:hAnsi="Courier New"/>
          <w:sz w:val="20"/>
        </w:rPr>
        <w:t># WebSocket client example</w:t>
        <w:br/>
        <w:t xml:space="preserve">    import websockets</w:t>
        <w:br/>
        <w:t xml:space="preserve">    </w:t>
        <w:br/>
        <w:t xml:space="preserve">    async def connect_websocket():</w:t>
        <w:br/>
        <w:t xml:space="preserve">        async with websockets.connect('ws://localhost:8000/ws') as websocket:</w:t>
        <w:br/>
        <w:t xml:space="preserve">            while True:</w:t>
        <w:br/>
        <w:t xml:space="preserve">                message = await websocket.recv()</w:t>
        <w:br/>
        <w:t xml:space="preserve">                print(f"Received: {message}")</w:t>
      </w:r>
    </w:p>
    <w:p>
      <w:pPr>
        <w:pStyle w:val="Heading2"/>
      </w:pPr>
      <w:r>
        <w:t>Third-party Integrations</w:t>
      </w:r>
    </w:p>
    <w:p>
      <w:r>
        <w:t>Integration with external services:</w:t>
      </w:r>
    </w:p>
    <w:p>
      <w:pPr>
        <w:pStyle w:val="Code"/>
      </w:pPr>
      <w:r>
        <w:rPr>
          <w:rFonts w:ascii="Courier New" w:hAnsi="Courier New"/>
          <w:sz w:val="20"/>
        </w:rPr>
        <w:t># OpenAI integration</w:t>
        <w:br/>
        <w:t xml:space="preserve">    from openai import AsyncOpenAI</w:t>
        <w:br/>
        <w:t xml:space="preserve">    </w:t>
        <w:br/>
        <w:t xml:space="preserve">    async def openai_translate(text: str):</w:t>
        <w:br/>
        <w:t xml:space="preserve">        client = AsyncOpenAI()</w:t>
        <w:br/>
        <w:t xml:space="preserve">        response = await client.chat.completions.create(</w:t>
        <w:br/>
        <w:t xml:space="preserve">            model="gpt-3.5-turbo",</w:t>
        <w:br/>
        <w:t xml:space="preserve">            messages=[</w:t>
        <w:br/>
        <w:t xml:space="preserve">                {"role": "system", "content": "You are a translator."},</w:t>
        <w:br/>
        <w:t xml:space="preserve">                {"role": "user", "content": f"Translate: {text}"}</w:t>
        <w:br/>
        <w:t xml:space="preserve">            ]</w:t>
        <w:br/>
        <w:t xml:space="preserve">        )</w:t>
        <w:br/>
        <w:t xml:space="preserve">        return response.choices[0].message.content</w:t>
        <w:br/>
        <w:t xml:space="preserve">    </w:t>
        <w:br/>
        <w:t xml:space="preserve">    # Gemini integration</w:t>
        <w:br/>
        <w:t xml:space="preserve">    import google.generativeai as genai</w:t>
        <w:br/>
        <w:t xml:space="preserve">    </w:t>
        <w:br/>
        <w:t xml:space="preserve">    def gemini_translate(text: str):</w:t>
        <w:br/>
        <w:t xml:space="preserve">        model = genai.GenerativeModel('gemini-pro')</w:t>
        <w:br/>
        <w:t xml:space="preserve">        response = model.generate_content(f"Translate: {text}")</w:t>
        <w:br/>
        <w:t xml:space="preserve">        return response.text</w:t>
      </w:r>
    </w:p>
    <w:p>
      <w:pPr>
        <w:pStyle w:val="Heading2"/>
      </w:pPr>
      <w:r>
        <w:t>6.13 Visual Aids and Diagrams</w:t>
      </w:r>
    </w:p>
    <w:p>
      <w:pPr>
        <w:pStyle w:val="Heading3"/>
      </w:pPr>
      <w:r>
        <w:t>System Architecture Diagram</w:t>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pPr>
              <w:jc w:val="center"/>
            </w:pPr>
            <w:r>
              <w:t>Frontend Web Interface</w:t>
            </w:r>
          </w:p>
        </w:tc>
        <w:tc>
          <w:tcPr>
            <w:tcW w:type="dxa" w:w="2880"/>
          </w:tcPr>
          <w:p/>
        </w:tc>
      </w:tr>
      <w:tr>
        <w:tc>
          <w:tcPr>
            <w:tcW w:type="dxa" w:w="2880"/>
          </w:tcPr>
          <w:p>
            <w:r>
              <w:t>FastAPI Backend Server</w:t>
            </w:r>
          </w:p>
        </w:tc>
        <w:tc>
          <w:tcPr>
            <w:tcW w:type="dxa" w:w="2880"/>
          </w:tcPr>
          <w:p>
            <w:r>
              <w:t>Translation Service</w:t>
            </w:r>
          </w:p>
        </w:tc>
        <w:tc>
          <w:tcPr>
            <w:tcW w:type="dxa" w:w="2880"/>
          </w:tcPr>
          <w:p>
            <w:r>
              <w:t>WebSocket Server</w:t>
            </w:r>
          </w:p>
        </w:tc>
      </w:tr>
      <w:tr>
        <w:tc>
          <w:tcPr>
            <w:tcW w:type="dxa" w:w="2880"/>
          </w:tcPr>
          <w:p>
            <w:r>
              <w:t>OpenAI API</w:t>
            </w:r>
          </w:p>
        </w:tc>
        <w:tc>
          <w:tcPr>
            <w:tcW w:type="dxa" w:w="2880"/>
          </w:tcPr>
          <w:p>
            <w:r>
              <w:t>Gemini API</w:t>
            </w:r>
          </w:p>
        </w:tc>
        <w:tc>
          <w:tcPr>
            <w:tcW w:type="dxa" w:w="2880"/>
          </w:tcPr>
          <w:p>
            <w:r>
              <w:t>Database/Cache</w:t>
            </w:r>
          </w:p>
        </w:tc>
      </w:tr>
    </w:tbl>
    <w:p>
      <w:r>
        <w:t>↑ API Requests</w:t>
      </w:r>
    </w:p>
    <w:p>
      <w:r>
        <w:t>↑ Real-time Updates</w:t>
      </w:r>
    </w:p>
    <w:p>
      <w:r>
        <w:t>↑ Data Storage</w:t>
      </w:r>
    </w:p>
    <w:p>
      <w:r>
        <w:t>The system architecture consists of three main layers:</w:t>
        <w:br/>
        <w:t>1. Frontend Layer: Web interface for user interaction</w:t>
        <w:br/>
        <w:t>2. Backend Layer: Core translation and processing services</w:t>
        <w:br/>
        <w:t>3. External Services Layer: AI models and data storage</w:t>
      </w:r>
    </w:p>
    <w:p>
      <w:pPr>
        <w:pStyle w:val="Heading3"/>
      </w:pPr>
      <w:r>
        <w:t>Data Flow Diagram</w:t>
      </w:r>
    </w:p>
    <w:tbl>
      <w:tblPr>
        <w:tblStyle w:val="TableGrid"/>
        <w:tblW w:type="auto" w:w="0"/>
        <w:tblLook w:firstColumn="1" w:firstRow="1" w:lastColumn="0" w:lastRow="0" w:noHBand="0" w:noVBand="1" w:val="04A0"/>
      </w:tblPr>
      <w:tblGrid>
        <w:gridCol w:w="8640"/>
      </w:tblGrid>
      <w:tr>
        <w:tc>
          <w:tcPr>
            <w:tcW w:type="dxa" w:w="8640"/>
          </w:tcPr>
          <w:p>
            <w:r>
              <w:t>1. User Input → Frontend Validation</w:t>
            </w:r>
          </w:p>
        </w:tc>
      </w:tr>
      <w:tr>
        <w:tc>
          <w:tcPr>
            <w:tcW w:type="dxa" w:w="8640"/>
          </w:tcPr>
          <w:p>
            <w:r>
              <w:t>2. Frontend → Backend API Request</w:t>
            </w:r>
          </w:p>
        </w:tc>
      </w:tr>
      <w:tr>
        <w:tc>
          <w:tcPr>
            <w:tcW w:type="dxa" w:w="8640"/>
          </w:tcPr>
          <w:p>
            <w:r>
              <w:t>3. Backend → AI Model Processing</w:t>
            </w:r>
          </w:p>
        </w:tc>
      </w:tr>
      <w:tr>
        <w:tc>
          <w:tcPr>
            <w:tcW w:type="dxa" w:w="8640"/>
          </w:tcPr>
          <w:p>
            <w:r>
              <w:t>4. AI Model → Response Formatting</w:t>
            </w:r>
          </w:p>
        </w:tc>
      </w:tr>
      <w:tr>
        <w:tc>
          <w:tcPr>
            <w:tcW w:type="dxa" w:w="8640"/>
          </w:tcPr>
          <w:p>
            <w:r>
              <w:t>5. Response → User Interface</w:t>
            </w:r>
          </w:p>
        </w:tc>
      </w:tr>
    </w:tbl>
    <w:p>
      <w:r>
        <w:t>↓</w:t>
      </w:r>
    </w:p>
    <w:p>
      <w:r>
        <w:t>Data Flow</w:t>
      </w:r>
    </w:p>
    <w:p>
      <w:r>
        <w:t>↓</w:t>
      </w:r>
    </w:p>
    <w:p>
      <w:r>
        <w:t>Data Flow</w:t>
      </w:r>
    </w:p>
    <w:p>
      <w:r>
        <w:t>↓</w:t>
      </w:r>
    </w:p>
    <w:p>
      <w:r>
        <w:t>Data Flow</w:t>
      </w:r>
    </w:p>
    <w:p>
      <w:r>
        <w:t>↓</w:t>
      </w:r>
    </w:p>
    <w:p>
      <w:r>
        <w:t>Data Flow</w:t>
      </w:r>
    </w:p>
    <w:p>
      <w:r>
        <w:t>The data flow diagram shows the sequence of data processing:</w:t>
        <w:br/>
        <w:t>• Input validation ensures data quality</w:t>
        <w:br/>
        <w:t>• API requests are authenticated and rate-limited</w:t>
        <w:br/>
        <w:t>• AI models process text in chunks</w:t>
        <w:br/>
        <w:t>• Responses are formatted and validated</w:t>
        <w:br/>
        <w:t>• Results are delivered to the user interface</w:t>
      </w:r>
    </w:p>
    <w:p>
      <w:pPr>
        <w:pStyle w:val="Heading3"/>
      </w:pPr>
      <w:r>
        <w:t>Error Handling Flowchart</w:t>
      </w:r>
    </w:p>
    <w:tbl>
      <w:tblPr>
        <w:tblStyle w:val="TableGrid"/>
        <w:tblW w:type="auto" w:w="0"/>
        <w:tblLook w:firstColumn="1" w:firstRow="1" w:lastColumn="0" w:lastRow="0" w:noHBand="0" w:noVBand="1" w:val="04A0"/>
      </w:tblPr>
      <w:tblGrid>
        <w:gridCol w:w="8640"/>
      </w:tblGrid>
      <w:tr>
        <w:tc>
          <w:tcPr>
            <w:tcW w:type="dxa" w:w="8640"/>
          </w:tcPr>
          <w:p>
            <w:r>
              <w:t>1. Error Detection</w:t>
            </w:r>
          </w:p>
        </w:tc>
      </w:tr>
      <w:tr>
        <w:tc>
          <w:tcPr>
            <w:tcW w:type="dxa" w:w="8640"/>
          </w:tcPr>
          <w:p>
            <w:r>
              <w:t>2. Error Classification</w:t>
            </w:r>
          </w:p>
        </w:tc>
      </w:tr>
      <w:tr>
        <w:tc>
          <w:tcPr>
            <w:tcW w:type="dxa" w:w="8640"/>
          </w:tcPr>
          <w:p>
            <w:r>
              <w:t>3. Error Handling Strategy</w:t>
            </w:r>
          </w:p>
        </w:tc>
      </w:tr>
      <w:tr>
        <w:tc>
          <w:tcPr>
            <w:tcW w:type="dxa" w:w="8640"/>
          </w:tcPr>
          <w:p>
            <w:r>
              <w:t>4. Recovery Action</w:t>
            </w:r>
          </w:p>
        </w:tc>
      </w:tr>
      <w:tr>
        <w:tc>
          <w:tcPr>
            <w:tcW w:type="dxa" w:w="8640"/>
          </w:tcPr>
          <w:p>
            <w:r>
              <w:t>5. User Notification</w:t>
            </w:r>
          </w:p>
        </w:tc>
      </w:tr>
      <w:tr>
        <w:tc>
          <w:tcPr>
            <w:tcW w:type="dxa" w:w="8640"/>
          </w:tcPr>
          <w:p>
            <w:r>
              <w:t>6. Logging and Monitoring</w:t>
            </w:r>
          </w:p>
        </w:tc>
      </w:tr>
    </w:tbl>
    <w:p>
      <w:r>
        <w:t>↓</w:t>
      </w:r>
    </w:p>
    <w:p>
      <w:r>
        <w:t>Error Handling Flow</w:t>
      </w:r>
    </w:p>
    <w:p>
      <w:r>
        <w:t>↓</w:t>
      </w:r>
    </w:p>
    <w:p>
      <w:r>
        <w:t>Error Handling Flow</w:t>
      </w:r>
    </w:p>
    <w:p>
      <w:r>
        <w:t>↓</w:t>
      </w:r>
    </w:p>
    <w:p>
      <w:r>
        <w:t>Error Handling Flow</w:t>
      </w:r>
    </w:p>
    <w:p>
      <w:r>
        <w:t>↓</w:t>
      </w:r>
    </w:p>
    <w:p>
      <w:r>
        <w:t>Error Handling Flow</w:t>
      </w:r>
    </w:p>
    <w:p>
      <w:r>
        <w:t>↓</w:t>
      </w:r>
    </w:p>
    <w:p>
      <w:r>
        <w:t>Error Handling Flow</w:t>
      </w:r>
    </w:p>
    <w:p>
      <w:r>
        <w:t>The error handling flowchart illustrates the system's error management:</w:t>
        <w:br/>
        <w:t>• Errors are detected through validation and monitoring</w:t>
        <w:br/>
        <w:t>• Errors are classified by type and severity</w:t>
        <w:br/>
        <w:t>• Appropriate handling strategies are selected</w:t>
        <w:br/>
        <w:t>• Recovery actions are executed when possible</w:t>
        <w:br/>
        <w:t>• Users are notified of errors and their status</w:t>
        <w:br/>
        <w:t>• All errors are logged for analysis and improvement</w:t>
      </w:r>
    </w:p>
    <w:p>
      <w:pPr>
        <w:pStyle w:val="Heading1"/>
      </w:pPr>
      <w:r>
        <w:t>6.15 Environment Setup and API Keys</w:t>
      </w:r>
    </w:p>
    <w:p>
      <w:pPr>
        <w:pStyle w:val="Heading2"/>
      </w:pPr>
      <w:r>
        <w:t>Environment Variables</w:t>
      </w:r>
    </w:p>
    <w:p>
      <w:r>
        <w:t>The system uses environment variables for configuration and API keys. Create a `.env` file in the root directory with the following variables:</w:t>
      </w:r>
    </w:p>
    <w:tbl>
      <w:tblPr>
        <w:tblStyle w:val="TableGrid"/>
        <w:tblW w:type="auto" w:w="0"/>
        <w:tblLook w:firstColumn="1" w:firstRow="1" w:lastColumn="0" w:lastRow="0" w:noHBand="0" w:noVBand="1" w:val="04A0"/>
      </w:tblPr>
      <w:tblGrid>
        <w:gridCol w:w="2880"/>
        <w:gridCol w:w="2880"/>
        <w:gridCol w:w="2880"/>
      </w:tblGrid>
      <w:tr>
        <w:tc>
          <w:tcPr>
            <w:tcW w:type="dxa" w:w="2880"/>
          </w:tcPr>
          <w:p>
            <w:r>
              <w:t>Variable Name</w:t>
            </w:r>
          </w:p>
        </w:tc>
        <w:tc>
          <w:tcPr>
            <w:tcW w:type="dxa" w:w="2880"/>
          </w:tcPr>
          <w:p>
            <w:r>
              <w:t>Description</w:t>
            </w:r>
          </w:p>
        </w:tc>
        <w:tc>
          <w:tcPr>
            <w:tcW w:type="dxa" w:w="2880"/>
          </w:tcPr>
          <w:p>
            <w:r>
              <w:t>Example Value</w:t>
            </w:r>
          </w:p>
        </w:tc>
      </w:tr>
      <w:tr>
        <w:tc>
          <w:tcPr>
            <w:tcW w:type="dxa" w:w="2880"/>
          </w:tcPr>
          <w:p>
            <w:r>
              <w:t>OPENAI_API_KEY</w:t>
            </w:r>
          </w:p>
        </w:tc>
        <w:tc>
          <w:tcPr>
            <w:tcW w:type="dxa" w:w="2880"/>
          </w:tcPr>
          <w:p>
            <w:r>
              <w:t>Your OpenAI API key for GPT-4 access</w:t>
            </w:r>
          </w:p>
        </w:tc>
        <w:tc>
          <w:tcPr>
            <w:tcW w:type="dxa" w:w="2880"/>
          </w:tcPr>
          <w:p>
            <w:r>
              <w:t>sk-...</w:t>
            </w:r>
          </w:p>
        </w:tc>
      </w:tr>
      <w:tr>
        <w:tc>
          <w:tcPr>
            <w:tcW w:type="dxa" w:w="2880"/>
          </w:tcPr>
          <w:p>
            <w:r>
              <w:t>GEMINI_API_KEY</w:t>
            </w:r>
          </w:p>
        </w:tc>
        <w:tc>
          <w:tcPr>
            <w:tcW w:type="dxa" w:w="2880"/>
          </w:tcPr>
          <w:p>
            <w:r>
              <w:t>Your Google Gemini API key</w:t>
            </w:r>
          </w:p>
        </w:tc>
        <w:tc>
          <w:tcPr>
            <w:tcW w:type="dxa" w:w="2880"/>
          </w:tcPr>
          <w:p>
            <w:r>
              <w:t>AIza...</w:t>
            </w:r>
          </w:p>
        </w:tc>
      </w:tr>
      <w:tr>
        <w:tc>
          <w:tcPr>
            <w:tcW w:type="dxa" w:w="2880"/>
          </w:tcPr>
          <w:p>
            <w:r>
              <w:t>DATABASE_URL</w:t>
            </w:r>
          </w:p>
        </w:tc>
        <w:tc>
          <w:tcPr>
            <w:tcW w:type="dxa" w:w="2880"/>
          </w:tcPr>
          <w:p>
            <w:r>
              <w:t>PostgreSQL database connection URL</w:t>
            </w:r>
          </w:p>
        </w:tc>
        <w:tc>
          <w:tcPr>
            <w:tcW w:type="dxa" w:w="2880"/>
          </w:tcPr>
          <w:p>
            <w:r>
              <w:t>postgresql://user:pass@localhost:5432/dbname</w:t>
            </w:r>
          </w:p>
        </w:tc>
      </w:tr>
      <w:tr>
        <w:tc>
          <w:tcPr>
            <w:tcW w:type="dxa" w:w="2880"/>
          </w:tcPr>
          <w:p>
            <w:r>
              <w:t>REDIS_URL</w:t>
            </w:r>
          </w:p>
        </w:tc>
        <w:tc>
          <w:tcPr>
            <w:tcW w:type="dxa" w:w="2880"/>
          </w:tcPr>
          <w:p>
            <w:r>
              <w:t>Redis connection URL for caching</w:t>
            </w:r>
          </w:p>
        </w:tc>
        <w:tc>
          <w:tcPr>
            <w:tcW w:type="dxa" w:w="2880"/>
          </w:tcPr>
          <w:p>
            <w:r>
              <w:t>redis://localhost:6379/0</w:t>
            </w:r>
          </w:p>
        </w:tc>
      </w:tr>
      <w:tr>
        <w:tc>
          <w:tcPr>
            <w:tcW w:type="dxa" w:w="2880"/>
          </w:tcPr>
          <w:p>
            <w:r>
              <w:t>LOG_LEVEL</w:t>
            </w:r>
          </w:p>
        </w:tc>
        <w:tc>
          <w:tcPr>
            <w:tcW w:type="dxa" w:w="2880"/>
          </w:tcPr>
          <w:p>
            <w:r>
              <w:t>Logging level (DEBUG, INFO, WARNING, ERROR)</w:t>
            </w:r>
          </w:p>
        </w:tc>
        <w:tc>
          <w:tcPr>
            <w:tcW w:type="dxa" w:w="2880"/>
          </w:tcPr>
          <w:p>
            <w:r>
              <w:t>INFO</w:t>
            </w:r>
          </w:p>
        </w:tc>
      </w:tr>
      <w:tr>
        <w:tc>
          <w:tcPr>
            <w:tcW w:type="dxa" w:w="2880"/>
          </w:tcPr>
          <w:p>
            <w:r>
              <w:t>MAX_TOKENS</w:t>
            </w:r>
          </w:p>
        </w:tc>
        <w:tc>
          <w:tcPr>
            <w:tcW w:type="dxa" w:w="2880"/>
          </w:tcPr>
          <w:p>
            <w:r>
              <w:t>Maximum tokens for API responses</w:t>
            </w:r>
          </w:p>
        </w:tc>
        <w:tc>
          <w:tcPr>
            <w:tcW w:type="dxa" w:w="2880"/>
          </w:tcPr>
          <w:p>
            <w:r>
              <w:t>2000</w:t>
            </w:r>
          </w:p>
        </w:tc>
      </w:tr>
      <w:tr>
        <w:tc>
          <w:tcPr>
            <w:tcW w:type="dxa" w:w="2880"/>
          </w:tcPr>
          <w:p>
            <w:r>
              <w:t>CACHE_TTL</w:t>
            </w:r>
          </w:p>
        </w:tc>
        <w:tc>
          <w:tcPr>
            <w:tcW w:type="dxa" w:w="2880"/>
          </w:tcPr>
          <w:p>
            <w:r>
              <w:t>Cache time-to-live in seconds</w:t>
            </w:r>
          </w:p>
        </w:tc>
        <w:tc>
          <w:tcPr>
            <w:tcW w:type="dxa" w:w="2880"/>
          </w:tcPr>
          <w:p>
            <w:r>
              <w:t>3600</w:t>
            </w:r>
          </w:p>
        </w:tc>
      </w:tr>
      <w:tr>
        <w:tc>
          <w:tcPr>
            <w:tcW w:type="dxa" w:w="2880"/>
          </w:tcPr>
          <w:p>
            <w:r>
              <w:t>RATE_LIMIT</w:t>
            </w:r>
          </w:p>
        </w:tc>
        <w:tc>
          <w:tcPr>
            <w:tcW w:type="dxa" w:w="2880"/>
          </w:tcPr>
          <w:p>
            <w:r>
              <w:t>API rate limit per minute</w:t>
            </w:r>
          </w:p>
        </w:tc>
        <w:tc>
          <w:tcPr>
            <w:tcW w:type="dxa" w:w="2880"/>
          </w:tcPr>
          <w:p>
            <w:r>
              <w:t>60</w:t>
            </w:r>
          </w:p>
        </w:tc>
      </w:tr>
      <w:tr>
        <w:tc>
          <w:tcPr>
            <w:tcW w:type="dxa" w:w="2880"/>
          </w:tcPr>
          <w:p>
            <w:r>
              <w:t>ENVIRONMENT</w:t>
            </w:r>
          </w:p>
        </w:tc>
        <w:tc>
          <w:tcPr>
            <w:tcW w:type="dxa" w:w="2880"/>
          </w:tcPr>
          <w:p>
            <w:r>
              <w:t>Deployment environment (development/production)</w:t>
            </w:r>
          </w:p>
        </w:tc>
        <w:tc>
          <w:tcPr>
            <w:tcW w:type="dxa" w:w="2880"/>
          </w:tcPr>
          <w:p>
            <w:r>
              <w:t>development</w:t>
            </w:r>
          </w:p>
        </w:tc>
      </w:tr>
    </w:tbl>
    <w:p>
      <w:pPr>
        <w:pStyle w:val="Heading2"/>
      </w:pPr>
      <w:r>
        <w:t>API Key Setup Instructions</w:t>
      </w:r>
    </w:p>
    <w:p>
      <w:pPr>
        <w:pStyle w:val="Heading3"/>
      </w:pPr>
      <w:r>
        <w:t>OpenAI API Key</w:t>
      </w:r>
    </w:p>
    <w:p>
      <w:r>
        <w:t>To obtain an OpenAI API key:</w:t>
      </w:r>
    </w:p>
    <w:p>
      <w:pPr>
        <w:pStyle w:val="ListBullet"/>
      </w:pPr>
      <w:r>
        <w:t>1. Visit https://platform.openai.com/</w:t>
      </w:r>
    </w:p>
    <w:p>
      <w:pPr>
        <w:pStyle w:val="ListBullet"/>
      </w:pPr>
      <w:r>
        <w:t>2. Create an account or sign in</w:t>
      </w:r>
    </w:p>
    <w:p>
      <w:pPr>
        <w:pStyle w:val="ListBullet"/>
      </w:pPr>
      <w:r>
        <w:t>3. Navigate to API Keys section</w:t>
      </w:r>
    </w:p>
    <w:p>
      <w:pPr>
        <w:pStyle w:val="ListBullet"/>
      </w:pPr>
      <w:r>
        <w:t>4. Create a new API key</w:t>
      </w:r>
    </w:p>
    <w:p>
      <w:pPr>
        <w:pStyle w:val="ListBullet"/>
      </w:pPr>
      <w:r>
        <w:t>5. Copy the key and add it to your .env file</w:t>
      </w:r>
    </w:p>
    <w:p>
      <w:pPr>
        <w:pStyle w:val="ListBullet"/>
      </w:pPr>
      <w:r>
        <w:t>6. Never share or commit your API key</w:t>
      </w:r>
    </w:p>
    <w:p>
      <w:pPr>
        <w:pStyle w:val="Heading3"/>
      </w:pPr>
      <w:r>
        <w:t>Gemini API Key</w:t>
      </w:r>
    </w:p>
    <w:p>
      <w:r>
        <w:t>To obtain a Gemini API key:</w:t>
      </w:r>
    </w:p>
    <w:p>
      <w:pPr>
        <w:pStyle w:val="ListBullet"/>
      </w:pPr>
      <w:r>
        <w:t>1. Visit https://makersuite.google.com/app/apikey</w:t>
      </w:r>
    </w:p>
    <w:p>
      <w:pPr>
        <w:pStyle w:val="ListBullet"/>
      </w:pPr>
      <w:r>
        <w:t>2. Sign in with your Google account</w:t>
      </w:r>
    </w:p>
    <w:p>
      <w:pPr>
        <w:pStyle w:val="ListBullet"/>
      </w:pPr>
      <w:r>
        <w:t>3. Create a new API key</w:t>
      </w:r>
    </w:p>
    <w:p>
      <w:pPr>
        <w:pStyle w:val="ListBullet"/>
      </w:pPr>
      <w:r>
        <w:t>4. Copy the key and add it to your .env file</w:t>
      </w:r>
    </w:p>
    <w:p>
      <w:pPr>
        <w:pStyle w:val="ListBullet"/>
      </w:pPr>
      <w:r>
        <w:t>5. Keep your API key secure</w:t>
      </w:r>
    </w:p>
    <w:p>
      <w:pPr>
        <w:pStyle w:val="Heading2"/>
      </w:pPr>
      <w:r>
        <w:t>Security Best Practices</w:t>
      </w:r>
    </w:p>
    <w:p>
      <w:pPr>
        <w:pStyle w:val="ListBullet"/>
      </w:pPr>
      <w:r>
        <w:t>Never commit the .env file to version control</w:t>
      </w:r>
    </w:p>
    <w:p>
      <w:pPr>
        <w:pStyle w:val="ListBullet"/>
      </w:pPr>
      <w:r>
        <w:t>Use different API keys for development and production</w:t>
      </w:r>
    </w:p>
    <w:p>
      <w:pPr>
        <w:pStyle w:val="ListBullet"/>
      </w:pPr>
      <w:r>
        <w:t>Regularly rotate API keys</w:t>
      </w:r>
    </w:p>
    <w:p>
      <w:pPr>
        <w:pStyle w:val="ListBullet"/>
      </w:pPr>
      <w:r>
        <w:t>Set up API key usage monitoring</w:t>
      </w:r>
    </w:p>
    <w:p>
      <w:pPr>
        <w:pStyle w:val="ListBullet"/>
      </w:pPr>
      <w:r>
        <w:t>Implement rate limiting</w:t>
      </w:r>
    </w:p>
    <w:p>
      <w:pPr>
        <w:pStyle w:val="ListBullet"/>
      </w:pPr>
      <w:r>
        <w:t>Use environment-specific .env files (.env.development, .env.production)</w:t>
      </w:r>
    </w:p>
    <w:p>
      <w:pPr>
        <w:pStyle w:val="Heading2"/>
      </w:pPr>
      <w:r>
        <w:t>Example .env File</w:t>
      </w:r>
    </w:p>
    <w:p>
      <w:r>
        <w:t>Example .env file structure:</w:t>
      </w:r>
    </w:p>
    <w:p>
      <w:pPr>
        <w:pStyle w:val="Code"/>
      </w:pPr>
      <w:r>
        <w:t># API Keys</w:t>
        <w:br/>
        <w:t>OPENAI_API_KEY=sk-your-openai-key-here</w:t>
        <w:br/>
        <w:t>GEMINI_API_KEY=AIza-your-gemini-key-here</w:t>
        <w:br/>
        <w:br/>
        <w:t># Database Configuration</w:t>
        <w:br/>
        <w:t>DATABASE_URL=postgresql://user:password@localhost:5432/dbname</w:t>
        <w:br/>
        <w:t>REDIS_URL=redis://localhost:6379/0</w:t>
        <w:br/>
        <w:br/>
        <w:t># Application Settings</w:t>
        <w:br/>
        <w:t>LOG_LEVEL=INFO</w:t>
        <w:br/>
        <w:t>MAX_TOKENS=2000</w:t>
        <w:br/>
        <w:t>CACHE_TTL=3600</w:t>
        <w:br/>
        <w:t>RATE_LIMIT=60</w:t>
        <w:br/>
        <w:t>ENVIRONMENT=development</w:t>
      </w:r>
    </w:p>
    <w:p>
      <w:pPr>
        <w:pStyle w:val="Heading1"/>
      </w:pPr>
      <w:r>
        <w:t>6.24 Module Documentation</w:t>
      </w:r>
    </w:p>
    <w:p>
      <w:pPr>
        <w:pStyle w:val="Heading2"/>
      </w:pPr>
      <w:r>
        <w:t>changes.py Module</w:t>
      </w:r>
    </w:p>
    <w:p>
      <w:r>
        <w:t>The changes.py module handles version control, change tracking, and text comparison functionality.</w:t>
      </w:r>
    </w:p>
    <w:p>
      <w:pPr>
        <w:pStyle w:val="Heading3"/>
      </w:pPr>
      <w:r>
        <w:t>Core Functions</w:t>
      </w:r>
    </w:p>
    <w:p>
      <w:r>
        <w:t>track_changes() Function:</w:t>
      </w:r>
    </w:p>
    <w:p>
      <w:r>
        <w:t>Purpose: Tracks and records changes between original and modified text.</w:t>
      </w:r>
    </w:p>
    <w:p>
      <w:pPr>
        <w:pStyle w:val="Code"/>
      </w:pPr>
      <w:r>
        <w:rPr>
          <w:rFonts w:ascii="Courier New" w:hAnsi="Courier New"/>
          <w:sz w:val="20"/>
        </w:rPr>
        <w:t>def track_changes(original: str, modified: str) -&gt; Dict[str, Any]:</w:t>
        <w:br/>
        <w:t xml:space="preserve">        """Track changes between original and modified text.</w:t>
        <w:br/>
        <w:t xml:space="preserve">        </w:t>
        <w:br/>
        <w:t xml:space="preserve">        Args:</w:t>
        <w:br/>
        <w:t xml:space="preserve">            original (str): Original text</w:t>
        <w:br/>
        <w:t xml:space="preserve">            modified (str): Modified text</w:t>
        <w:br/>
        <w:t xml:space="preserve">            </w:t>
        <w:br/>
        <w:t xml:space="preserve">        Returns:</w:t>
        <w:br/>
        <w:t xml:space="preserve">            Dict containing:</w:t>
        <w:br/>
        <w:t xml:space="preserve">            - replacements: Number of replaced segments</w:t>
        <w:br/>
        <w:t xml:space="preserve">            - deletions: Number of deleted segments</w:t>
        <w:br/>
        <w:t xml:space="preserve">            - insertions: Number of inserted segments</w:t>
        <w:br/>
        <w:t xml:space="preserve">            - details: List of specific changes</w:t>
        <w:br/>
        <w:t xml:space="preserve">        """</w:t>
        <w:br/>
        <w:t xml:space="preserve">        changes = {</w:t>
        <w:br/>
        <w:t xml:space="preserve">            'replacements': 0,</w:t>
        <w:br/>
        <w:t xml:space="preserve">            'deletions': 0,</w:t>
        <w:br/>
        <w:t xml:space="preserve">            'insertions': 0,</w:t>
        <w:br/>
        <w:t xml:space="preserve">            'details': []</w:t>
        <w:br/>
        <w:t xml:space="preserve">        }</w:t>
        <w:br/>
        <w:t xml:space="preserve">        # Implementation details...</w:t>
      </w:r>
    </w:p>
    <w:p>
      <w:r>
        <w:t>generate_html_diff() Function:</w:t>
      </w:r>
    </w:p>
    <w:p>
      <w:r>
        <w:t>Purpose: Generates HTML visualization of text differences.</w:t>
      </w:r>
    </w:p>
    <w:p>
      <w:pPr>
        <w:pStyle w:val="Code"/>
      </w:pPr>
      <w:r>
        <w:rPr>
          <w:rFonts w:ascii="Courier New" w:hAnsi="Courier New"/>
          <w:sz w:val="20"/>
        </w:rPr>
        <w:t>def generate_html_diff(original: str, modified: str) -&gt; str:</w:t>
        <w:br/>
        <w:t xml:space="preserve">        """Generate HTML visualization of differences.</w:t>
        <w:br/>
        <w:t xml:space="preserve">        </w:t>
        <w:br/>
        <w:t xml:space="preserve">        Args:</w:t>
        <w:br/>
        <w:t xml:space="preserve">            original (str): Original text</w:t>
        <w:br/>
        <w:t xml:space="preserve">            modified (str): Modified text</w:t>
        <w:br/>
        <w:t xml:space="preserve">            </w:t>
        <w:br/>
        <w:t xml:space="preserve">        Returns:</w:t>
        <w:br/>
        <w:t xml:space="preserve">            str: HTML string showing differences with color coding</w:t>
        <w:br/>
        <w:t xml:space="preserve">        """</w:t>
        <w:br/>
        <w:t xml:space="preserve">        # Implementation details...</w:t>
      </w:r>
    </w:p>
    <w:p>
      <w:r>
        <w:t>Version Control Functions:</w:t>
      </w:r>
    </w:p>
    <w:p>
      <w:r>
        <w:t>The module includes comprehensive version control:</w:t>
      </w:r>
    </w:p>
    <w:p>
      <w:pPr>
        <w:pStyle w:val="Code"/>
      </w:pPr>
      <w:r>
        <w:rPr>
          <w:rFonts w:ascii="Courier New" w:hAnsi="Courier New"/>
          <w:sz w:val="20"/>
        </w:rPr>
        <w:t>class VersionControl:</w:t>
        <w:br/>
        <w:t xml:space="preserve">        def save_version(self, text: str, version: str) -&gt; None:</w:t>
        <w:br/>
        <w:t xml:space="preserve">            """Save a new version of the text."""</w:t>
        <w:br/>
        <w:t xml:space="preserve">            </w:t>
        <w:br/>
        <w:t xml:space="preserve">        def get_version(self, version: str) -&gt; str:</w:t>
        <w:br/>
        <w:t xml:space="preserve">            """Retrieve a specific version."""</w:t>
        <w:br/>
        <w:t xml:space="preserve">            </w:t>
        <w:br/>
        <w:t xml:space="preserve">        def list_versions(self) -&gt; List[str]:</w:t>
        <w:br/>
        <w:t xml:space="preserve">            """List all available versions."""</w:t>
        <w:br/>
        <w:t xml:space="preserve">            </w:t>
        <w:br/>
        <w:t xml:space="preserve">        def compare_versions(self, v1: str, v2: str) -&gt; Dict[str, Any]:</w:t>
        <w:br/>
        <w:t xml:space="preserve">            """Compare two versions and return differences."""</w:t>
      </w:r>
    </w:p>
    <w:p>
      <w:pPr>
        <w:pStyle w:val="Heading2"/>
      </w:pPr>
      <w:r>
        <w:t>improvements.py Module</w:t>
      </w:r>
    </w:p>
    <w:p>
      <w:r>
        <w:t>The improvements.py module contains logic for enhancing translation quality.</w:t>
      </w:r>
    </w:p>
    <w:p>
      <w:pPr>
        <w:pStyle w:val="Heading3"/>
      </w:pPr>
      <w:r>
        <w:t>Translation Prompts</w:t>
      </w:r>
    </w:p>
    <w:p>
      <w:r>
        <w:t>Specialized prompts for different translation scenarios:</w:t>
      </w:r>
    </w:p>
    <w:p>
      <w:pPr>
        <w:pStyle w:val="Code"/>
      </w:pPr>
      <w:r>
        <w:rPr>
          <w:rFonts w:ascii="Courier New" w:hAnsi="Courier New"/>
          <w:sz w:val="20"/>
        </w:rPr>
        <w:t># Base translation prompt</w:t>
        <w:br/>
        <w:t xml:space="preserve">    TRANSLATION_PROMPT = """</w:t>
        <w:br/>
        <w:t xml:space="preserve">    Translate the following Persian text to English:</w:t>
        <w:br/>
        <w:t xml:space="preserve">    - Maintain formal/informal tone</w:t>
        <w:br/>
        <w:t xml:space="preserve">    - Preserve cultural context</w:t>
        <w:br/>
        <w:t xml:space="preserve">    - Keep technical terms accurate</w:t>
        <w:br/>
        <w:t xml:space="preserve">    - Maintain formatting and structure</w:t>
        <w:br/>
        <w:t xml:space="preserve">    {text}</w:t>
        <w:br/>
        <w:t xml:space="preserve">    """</w:t>
        <w:br/>
        <w:t xml:space="preserve">    </w:t>
        <w:br/>
        <w:t xml:space="preserve">    # Technical translation prompt</w:t>
        <w:br/>
        <w:t xml:space="preserve">    TECHNICAL_TRANSLATION_PROMPT = """</w:t>
        <w:br/>
        <w:t xml:space="preserve">    Translate the following technical Persian text:</w:t>
        <w:br/>
        <w:t xml:space="preserve">    - Preserve technical terminology</w:t>
        <w:br/>
        <w:t xml:space="preserve">    - Maintain academic/technical tone</w:t>
        <w:br/>
        <w:t xml:space="preserve">    - Keep formatting and citations</w:t>
        <w:br/>
        <w:t xml:space="preserve">    - Include glossary for key terms</w:t>
        <w:br/>
        <w:t xml:space="preserve">    {text}</w:t>
        <w:br/>
        <w:t xml:space="preserve">    """</w:t>
        <w:br/>
        <w:t xml:space="preserve">    </w:t>
        <w:br/>
        <w:t xml:space="preserve">    # Literary translation prompt</w:t>
        <w:br/>
        <w:t xml:space="preserve">    LITERARY_TRANSLATION_PROMPT = """</w:t>
        <w:br/>
        <w:t xml:space="preserve">    Translate the following literary Persian text:</w:t>
        <w:br/>
        <w:t xml:space="preserve">    - Preserve literary style and tone</w:t>
        <w:br/>
        <w:t xml:space="preserve">    - Maintain metaphors and cultural references</w:t>
        <w:br/>
        <w:t xml:space="preserve">    - Keep poetic elements where applicable</w:t>
        <w:br/>
        <w:t xml:space="preserve">    - Preserve author's voice</w:t>
        <w:br/>
        <w:t xml:space="preserve">    {text}</w:t>
        <w:br/>
        <w:t xml:space="preserve">    """</w:t>
      </w:r>
    </w:p>
    <w:p>
      <w:pPr>
        <w:pStyle w:val="Heading3"/>
      </w:pPr>
      <w:r>
        <w:t>Enhancement Functions</w:t>
      </w:r>
    </w:p>
    <w:p>
      <w:r>
        <w:t>Functions for improving translation quality:</w:t>
      </w:r>
    </w:p>
    <w:p>
      <w:r>
        <w:t>analyze_context() Function:</w:t>
      </w:r>
    </w:p>
    <w:p>
      <w:r>
        <w:t>Purpose: Analyzes text context for better translation.</w:t>
      </w:r>
    </w:p>
    <w:p>
      <w:pPr>
        <w:pStyle w:val="Code"/>
      </w:pPr>
      <w:r>
        <w:rPr>
          <w:rFonts w:ascii="Courier New" w:hAnsi="Courier New"/>
          <w:sz w:val="20"/>
        </w:rPr>
        <w:t>def analyze_context(text: str) -&gt; Dict[str, Any]:</w:t>
        <w:br/>
        <w:t xml:space="preserve">        """Analyze text context for better translation.</w:t>
        <w:br/>
        <w:t xml:space="preserve">        </w:t>
        <w:br/>
        <w:t xml:space="preserve">        Args:</w:t>
        <w:br/>
        <w:t xml:space="preserve">            text (str): Input text</w:t>
        <w:br/>
        <w:t xml:space="preserve">            </w:t>
        <w:br/>
        <w:t xml:space="preserve">        Returns:</w:t>
        <w:br/>
        <w:t xml:space="preserve">            Dict containing:</w:t>
        <w:br/>
        <w:t xml:space="preserve">            - domain: Technical domain (e.g., medical, legal)</w:t>
        <w:br/>
        <w:t xml:space="preserve">            - formality: Text formality level</w:t>
        <w:br/>
        <w:t xml:space="preserve">            - style: Writing style</w:t>
        <w:br/>
        <w:t xml:space="preserve">            - key_terms: Important terminology</w:t>
        <w:br/>
        <w:t xml:space="preserve">        """</w:t>
        <w:br/>
        <w:t xml:space="preserve">        # Implementation details...</w:t>
      </w:r>
    </w:p>
    <w:p>
      <w:r>
        <w:t>enhance_translation() Function:</w:t>
      </w:r>
    </w:p>
    <w:p>
      <w:r>
        <w:t>Purpose: Applies quality improvements to translations.</w:t>
      </w:r>
    </w:p>
    <w:p>
      <w:pPr>
        <w:pStyle w:val="Code"/>
      </w:pPr>
      <w:r>
        <w:rPr>
          <w:rFonts w:ascii="Courier New" w:hAnsi="Courier New"/>
          <w:sz w:val="20"/>
        </w:rPr>
        <w:t>async def enhance_translation(</w:t>
        <w:br/>
        <w:t xml:space="preserve">        text: str,</w:t>
        <w:br/>
        <w:t xml:space="preserve">        context: Dict[str, Any],</w:t>
        <w:br/>
        <w:t xml:space="preserve">        model_type: str = "gpt-4"</w:t>
        <w:br/>
        <w:t xml:space="preserve">    ) -&gt; str:</w:t>
        <w:br/>
        <w:t xml:space="preserve">        """Enhance translation quality.</w:t>
        <w:br/>
        <w:t xml:space="preserve">        </w:t>
        <w:br/>
        <w:t xml:space="preserve">        Args:</w:t>
        <w:br/>
        <w:t xml:space="preserve">            text (str): Translated text</w:t>
        <w:br/>
        <w:t xml:space="preserve">            context (dict): Context information</w:t>
        <w:br/>
        <w:t xml:space="preserve">            model_type (str): AI model to use</w:t>
        <w:br/>
        <w:t xml:space="preserve">            </w:t>
        <w:br/>
        <w:t xml:space="preserve">        Returns:</w:t>
        <w:br/>
        <w:t xml:space="preserve">            str: Enhanced translation</w:t>
        <w:br/>
        <w:t xml:space="preserve">        """</w:t>
        <w:br/>
        <w:t xml:space="preserve">        # Apply Persian-specific rules</w:t>
        <w:br/>
        <w:t xml:space="preserve">        text = apply_persian_rules(text)</w:t>
        <w:br/>
        <w:t xml:space="preserve">        </w:t>
        <w:br/>
        <w:t xml:space="preserve">        # Generate context-aware prompt</w:t>
        <w:br/>
        <w:t xml:space="preserve">        prompt = generate_context_prompt(text, context)</w:t>
        <w:br/>
        <w:t xml:space="preserve">        </w:t>
        <w:br/>
        <w:t xml:space="preserve">        # Get model suggestions</w:t>
        <w:br/>
        <w:t xml:space="preserve">        suggestions = await get_model_suggestions(prompt)</w:t>
        <w:br/>
        <w:t xml:space="preserve">        </w:t>
        <w:br/>
        <w:t xml:space="preserve">        # Apply improvements</w:t>
        <w:br/>
        <w:t xml:space="preserve">        improved_text = apply_improvements(text, suggestions)</w:t>
        <w:br/>
        <w:t xml:space="preserve">        </w:t>
        <w:br/>
        <w:t xml:space="preserve">        # Validate quality</w:t>
        <w:br/>
        <w:t xml:space="preserve">        quality_score = calculate_quality_score(improved_text)</w:t>
        <w:br/>
        <w:t xml:space="preserve">        </w:t>
        <w:br/>
        <w:t xml:space="preserve">        if quality_score &lt; QUALITY_THRESHOLD:</w:t>
        <w:br/>
        <w:t xml:space="preserve">            improved_text = await apply_additional_improvements(improved_text)</w:t>
        <w:br/>
        <w:t xml:space="preserve">        </w:t>
        <w:br/>
        <w:t xml:space="preserve">        return improved_text</w:t>
      </w:r>
    </w:p>
    <w:p>
      <w:pPr>
        <w:pStyle w:val="Heading3"/>
      </w:pPr>
      <w:r>
        <w:t>Persian Language Rules</w:t>
      </w:r>
    </w:p>
    <w:p>
      <w:r>
        <w:t>Specialized rules for Persian language processing:</w:t>
      </w:r>
    </w:p>
    <w:p>
      <w:pPr>
        <w:pStyle w:val="Code"/>
      </w:pPr>
      <w:r>
        <w:rPr>
          <w:rFonts w:ascii="Courier New" w:hAnsi="Courier New"/>
          <w:sz w:val="20"/>
        </w:rPr>
        <w:t>class PersianRules:</w:t>
        <w:br/>
        <w:t xml:space="preserve">        @staticmethod</w:t>
        <w:br/>
        <w:t xml:space="preserve">        def fix_spacing(text: str) -&gt; str:</w:t>
        <w:br/>
        <w:t xml:space="preserve">            """Fix Persian text spacing issues."""</w:t>
        <w:br/>
        <w:t xml:space="preserve">            </w:t>
        <w:br/>
        <w:t xml:space="preserve">        @staticmethod</w:t>
        <w:br/>
        <w:t xml:space="preserve">        def normalize_characters(text: str) -&gt; str:</w:t>
        <w:br/>
        <w:t xml:space="preserve">            """Normalize Persian characters."""</w:t>
        <w:br/>
        <w:t xml:space="preserve">            </w:t>
        <w:br/>
        <w:t xml:space="preserve">        @staticmethod</w:t>
        <w:br/>
        <w:t xml:space="preserve">        def fix_punctuation(text: str) -&gt; str:</w:t>
        <w:br/>
        <w:t xml:space="preserve">            """Fix Persian punctuation."""</w:t>
        <w:br/>
        <w:t xml:space="preserve">            </w:t>
        <w:br/>
        <w:t xml:space="preserve">        @staticmethod</w:t>
        <w:br/>
        <w:t xml:space="preserve">        def handle_numbers(text: str) -&gt; str:</w:t>
        <w:br/>
        <w:t xml:space="preserve">            """Handle Persian numbers and dates."""</w:t>
      </w:r>
    </w:p>
    <w:p>
      <w:pPr>
        <w:pStyle w:val="Heading3"/>
      </w:pPr>
      <w:r>
        <w:t>Quality Metrics</w:t>
      </w:r>
    </w:p>
    <w:p>
      <w:r>
        <w:t>Functions for measuring translation quality:</w:t>
      </w:r>
    </w:p>
    <w:p>
      <w:pPr>
        <w:pStyle w:val="Code"/>
      </w:pPr>
      <w:r>
        <w:rPr>
          <w:rFonts w:ascii="Courier New" w:hAnsi="Courier New"/>
          <w:sz w:val="20"/>
        </w:rPr>
        <w:t>def calculate_quality_score(text: str) -&gt; float:</w:t>
        <w:br/>
        <w:t xml:space="preserve">        """Calculate translation quality score.</w:t>
        <w:br/>
        <w:t xml:space="preserve">        </w:t>
        <w:br/>
        <w:t xml:space="preserve">        Metrics include:</w:t>
        <w:br/>
        <w:t xml:space="preserve">        - Grammar correctness</w:t>
        <w:br/>
        <w:t xml:space="preserve">        - Terminology accuracy</w:t>
        <w:br/>
        <w:t xml:space="preserve">        - Style consistency</w:t>
        <w:br/>
        <w:t xml:space="preserve">        - Cultural appropriateness</w:t>
        <w:br/>
        <w:t xml:space="preserve">        - Technical accuracy</w:t>
        <w:br/>
        <w:t xml:space="preserve">        """</w:t>
        <w:br/>
        <w:t xml:space="preserve">        </w:t>
        <w:br/>
        <w:t xml:space="preserve">    def validate_technical_terms(text: str, domain: str) -&gt; bool:</w:t>
        <w:br/>
        <w:t xml:space="preserve">        """Validate technical terminology."""</w:t>
        <w:br/>
        <w:t xml:space="preserve">        </w:t>
        <w:br/>
        <w:t xml:space="preserve">    def check_style_consistency(text: str, style: str) -&gt; bool:</w:t>
        <w:br/>
        <w:t xml:space="preserve">        """Check for consistent writing style."""</w:t>
      </w:r>
    </w:p>
    <w:p>
      <w:pPr>
        <w:pStyle w:val="Heading1"/>
      </w:pPr>
      <w:r>
        <w:t>6.25 Project Files Documentation</w:t>
      </w:r>
    </w:p>
    <w:p>
      <w:pPr>
        <w:pStyle w:val="Heading2"/>
      </w:pPr>
      <w:r>
        <w:t>Core Application Files</w:t>
      </w:r>
    </w:p>
    <w:p>
      <w:pPr>
        <w:pStyle w:val="Heading3"/>
      </w:pPr>
      <w:r>
        <w:t>translation_bot.py</w:t>
      </w:r>
    </w:p>
    <w:p>
      <w:r>
        <w:t>Main application file that handles the core translation functionality.</w:t>
      </w:r>
    </w:p>
    <w:p>
      <w:pPr>
        <w:pStyle w:val="Code"/>
      </w:pPr>
      <w:r>
        <w:rPr>
          <w:rFonts w:ascii="Courier New" w:hAnsi="Courier New"/>
          <w:sz w:val="20"/>
        </w:rPr>
        <w:t># Key components:</w:t>
        <w:br/>
        <w:t xml:space="preserve">    - FastAPI application setup</w:t>
        <w:br/>
        <w:t xml:space="preserve">    - WebSocket connections</w:t>
        <w:br/>
        <w:t xml:space="preserve">    - Translation endpoints</w:t>
        <w:br/>
        <w:t xml:space="preserve">    - AI model integration</w:t>
        <w:br/>
        <w:t xml:space="preserve">    - Error handling</w:t>
        <w:br/>
        <w:t xml:space="preserve">    - Rate limiting</w:t>
        <w:br/>
        <w:t xml:space="preserve">    - Caching system</w:t>
      </w:r>
    </w:p>
    <w:p>
      <w:pPr>
        <w:pStyle w:val="Heading3"/>
      </w:pPr>
      <w:r>
        <w:t>changes.py</w:t>
      </w:r>
    </w:p>
    <w:p>
      <w:r>
        <w:t>Handles version control and change tracking for translations.</w:t>
      </w:r>
    </w:p>
    <w:p>
      <w:pPr>
        <w:pStyle w:val="Code"/>
      </w:pPr>
      <w:r>
        <w:rPr>
          <w:rFonts w:ascii="Courier New" w:hAnsi="Courier New"/>
          <w:sz w:val="20"/>
        </w:rPr>
        <w:t># Key features:</w:t>
        <w:br/>
        <w:t xml:space="preserve">    - Version history management</w:t>
        <w:br/>
        <w:t xml:space="preserve">    - Change tracking</w:t>
        <w:br/>
        <w:t xml:space="preserve">    - HTML diff generation</w:t>
        <w:br/>
        <w:t xml:space="preserve">    - Version comparison</w:t>
        <w:br/>
        <w:t xml:space="preserve">    - Change statistics</w:t>
      </w:r>
    </w:p>
    <w:p>
      <w:pPr>
        <w:pStyle w:val="Heading3"/>
      </w:pPr>
      <w:r>
        <w:t>improvements.py</w:t>
      </w:r>
    </w:p>
    <w:p>
      <w:r>
        <w:t>Enhances translation quality and handles Persian-specific rules.</w:t>
      </w:r>
    </w:p>
    <w:p>
      <w:pPr>
        <w:pStyle w:val="Code"/>
      </w:pPr>
      <w:r>
        <w:rPr>
          <w:rFonts w:ascii="Courier New" w:hAnsi="Courier New"/>
          <w:sz w:val="20"/>
        </w:rPr>
        <w:t># Key features:</w:t>
        <w:br/>
        <w:t xml:space="preserve">    - Context analysis</w:t>
        <w:br/>
        <w:t xml:space="preserve">    - Quality enhancement</w:t>
        <w:br/>
        <w:t xml:space="preserve">    - Persian language rules</w:t>
        <w:br/>
        <w:t xml:space="preserve">    - Technical term handling</w:t>
        <w:br/>
        <w:t xml:space="preserve">    - Style consistency</w:t>
      </w:r>
    </w:p>
    <w:p>
      <w:pPr>
        <w:pStyle w:val="Heading2"/>
      </w:pPr>
      <w:r>
        <w:t>Test Files</w:t>
      </w:r>
    </w:p>
    <w:p>
      <w:pPr>
        <w:pStyle w:val="Heading3"/>
      </w:pPr>
      <w:r>
        <w:t>test_changes.py</w:t>
      </w:r>
    </w:p>
    <w:p>
      <w:r>
        <w:t>Tests for the changes module functionality.</w:t>
      </w:r>
    </w:p>
    <w:p>
      <w:pPr>
        <w:pStyle w:val="Code"/>
      </w:pPr>
      <w:r>
        <w:rPr>
          <w:rFonts w:ascii="Courier New" w:hAnsi="Courier New"/>
          <w:sz w:val="20"/>
        </w:rPr>
        <w:t># Test cases:</w:t>
        <w:br/>
        <w:t xml:space="preserve">    - Version tracking</w:t>
        <w:br/>
        <w:t xml:space="preserve">    - Change detection</w:t>
        <w:br/>
        <w:t xml:space="preserve">    - HTML diff generation</w:t>
        <w:br/>
        <w:t xml:space="preserve">    - Version comparison</w:t>
        <w:br/>
        <w:t xml:space="preserve">    - Change statistics</w:t>
      </w:r>
    </w:p>
    <w:p>
      <w:pPr>
        <w:pStyle w:val="Heading3"/>
      </w:pPr>
      <w:r>
        <w:t>test_connections.py</w:t>
      </w:r>
    </w:p>
    <w:p>
      <w:r>
        <w:t>Tests API connections and external service integration.</w:t>
      </w:r>
    </w:p>
    <w:p>
      <w:pPr>
        <w:pStyle w:val="Code"/>
      </w:pPr>
      <w:r>
        <w:rPr>
          <w:rFonts w:ascii="Courier New" w:hAnsi="Courier New"/>
          <w:sz w:val="20"/>
        </w:rPr>
        <w:t># Test cases:</w:t>
        <w:br/>
        <w:t xml:space="preserve">    - OpenAI API connection</w:t>
        <w:br/>
        <w:t xml:space="preserve">    - Gemini API connection</w:t>
        <w:br/>
        <w:t xml:space="preserve">    - Database connection</w:t>
        <w:br/>
        <w:t xml:space="preserve">    - Redis connection</w:t>
        <w:br/>
        <w:t xml:space="preserve">    - WebSocket connection</w:t>
      </w:r>
    </w:p>
    <w:p>
      <w:pPr>
        <w:pStyle w:val="Heading3"/>
      </w:pPr>
      <w:r>
        <w:t>test_gemini.py</w:t>
      </w:r>
    </w:p>
    <w:p>
      <w:r>
        <w:t>Specific tests for Gemini model integration.</w:t>
      </w:r>
    </w:p>
    <w:p>
      <w:pPr>
        <w:pStyle w:val="Code"/>
      </w:pPr>
      <w:r>
        <w:rPr>
          <w:rFonts w:ascii="Courier New" w:hAnsi="Courier New"/>
          <w:sz w:val="20"/>
        </w:rPr>
        <w:t># Test cases:</w:t>
        <w:br/>
        <w:t xml:space="preserve">    - API key validation</w:t>
        <w:br/>
        <w:t xml:space="preserve">    - Model response</w:t>
        <w:br/>
        <w:t xml:space="preserve">    - Error handling</w:t>
        <w:br/>
        <w:t xml:space="preserve">    - Rate limiting</w:t>
        <w:br/>
        <w:t xml:space="preserve">    - Response formatting</w:t>
      </w:r>
    </w:p>
    <w:p>
      <w:pPr>
        <w:pStyle w:val="Heading2"/>
      </w:pPr>
      <w:r>
        <w:t>Configuration Files</w:t>
      </w:r>
    </w:p>
    <w:p>
      <w:pPr>
        <w:pStyle w:val="Heading3"/>
      </w:pPr>
      <w:r>
        <w:t>.env</w:t>
      </w:r>
    </w:p>
    <w:p>
      <w:r>
        <w:t>Environment configuration file for API keys and settings.</w:t>
      </w:r>
    </w:p>
    <w:p>
      <w:pPr>
        <w:pStyle w:val="Code"/>
      </w:pPr>
      <w:r>
        <w:rPr>
          <w:rFonts w:ascii="Courier New" w:hAnsi="Courier New"/>
          <w:sz w:val="20"/>
        </w:rPr>
        <w:t># Configuration items:</w:t>
        <w:br/>
        <w:t xml:space="preserve">    - API keys</w:t>
        <w:br/>
        <w:t xml:space="preserve">    - Database URLs</w:t>
        <w:br/>
        <w:t xml:space="preserve">    - Cache settings</w:t>
        <w:br/>
        <w:t xml:space="preserve">    - Log levels</w:t>
        <w:br/>
        <w:t xml:space="preserve">    - Rate limits</w:t>
        <w:br/>
        <w:t xml:space="preserve">    - Environment type</w:t>
      </w:r>
    </w:p>
    <w:p>
      <w:pPr>
        <w:pStyle w:val="Heading3"/>
      </w:pPr>
      <w:r>
        <w:t>requirements.txt</w:t>
      </w:r>
    </w:p>
    <w:p>
      <w:r>
        <w:t>Python package dependencies for the project.</w:t>
      </w:r>
    </w:p>
    <w:p>
      <w:pPr>
        <w:pStyle w:val="Code"/>
      </w:pPr>
      <w:r>
        <w:rPr>
          <w:rFonts w:ascii="Courier New" w:hAnsi="Courier New"/>
          <w:sz w:val="20"/>
        </w:rPr>
        <w:t># Key dependencies:</w:t>
        <w:br/>
        <w:t xml:space="preserve">    - fastapi</w:t>
        <w:br/>
        <w:t xml:space="preserve">    - openai</w:t>
        <w:br/>
        <w:t xml:space="preserve">    - google-generativeai</w:t>
        <w:br/>
        <w:t xml:space="preserve">    - python-dotenv</w:t>
        <w:br/>
        <w:t xml:space="preserve">    - asyncpg</w:t>
        <w:br/>
        <w:t xml:space="preserve">    - redis</w:t>
        <w:br/>
        <w:t xml:space="preserve">    - python-docx</w:t>
      </w:r>
    </w:p>
    <w:p>
      <w:pPr>
        <w:pStyle w:val="Heading2"/>
      </w:pPr>
      <w:r>
        <w:t>HTML Templates</w:t>
      </w:r>
    </w:p>
    <w:p>
      <w:pPr>
        <w:pStyle w:val="Heading3"/>
      </w:pPr>
      <w:r>
        <w:t>index.html</w:t>
      </w:r>
    </w:p>
    <w:p>
      <w:r>
        <w:t>Main web interface for the translation system.</w:t>
      </w:r>
    </w:p>
    <w:p>
      <w:pPr>
        <w:pStyle w:val="Code"/>
      </w:pPr>
      <w:r>
        <w:rPr>
          <w:rFonts w:ascii="Courier New" w:hAnsi="Courier New"/>
          <w:sz w:val="20"/>
        </w:rPr>
        <w:t># Features:</w:t>
        <w:br/>
        <w:t xml:space="preserve">    - Translation interface</w:t>
        <w:br/>
        <w:t xml:space="preserve">    - Real-time updates</w:t>
        <w:br/>
        <w:t xml:space="preserve">    - Error display</w:t>
        <w:br/>
        <w:t xml:space="preserve">    - Version history</w:t>
        <w:br/>
        <w:t xml:space="preserve">    - Change visualization</w:t>
      </w:r>
    </w:p>
    <w:p>
      <w:pPr>
        <w:pStyle w:val="Heading2"/>
      </w:pPr>
      <w:r>
        <w:t>Static Files</w:t>
      </w:r>
    </w:p>
    <w:p>
      <w:pPr>
        <w:pStyle w:val="Heading3"/>
      </w:pPr>
      <w:r>
        <w:t>CSS Files</w:t>
      </w:r>
    </w:p>
    <w:p>
      <w:r>
        <w:t>Styling for the web interface.</w:t>
      </w:r>
    </w:p>
    <w:p>
      <w:pPr>
        <w:pStyle w:val="Code"/>
      </w:pPr>
      <w:r>
        <w:rPr>
          <w:rFonts w:ascii="Courier New" w:hAnsi="Courier New"/>
          <w:sz w:val="20"/>
        </w:rPr>
        <w:t># Styles:</w:t>
        <w:br/>
        <w:t xml:space="preserve">    - Main layout</w:t>
        <w:br/>
        <w:t xml:space="preserve">    - Translation interface</w:t>
        <w:br/>
        <w:t xml:space="preserve">    - Error messages</w:t>
        <w:br/>
        <w:t xml:space="preserve">    - Version history</w:t>
        <w:br/>
        <w:t xml:space="preserve">    - Change highlights</w:t>
      </w:r>
    </w:p>
    <w:p>
      <w:pPr>
        <w:pStyle w:val="Heading3"/>
      </w:pPr>
      <w:r>
        <w:t>JavaScript Files</w:t>
      </w:r>
    </w:p>
    <w:p>
      <w:r>
        <w:t>Client-side functionality for the web interface.</w:t>
      </w:r>
    </w:p>
    <w:p>
      <w:pPr>
        <w:pStyle w:val="Code"/>
      </w:pPr>
      <w:r>
        <w:rPr>
          <w:rFonts w:ascii="Courier New" w:hAnsi="Courier New"/>
          <w:sz w:val="20"/>
        </w:rPr>
        <w:t># Features:</w:t>
        <w:br/>
        <w:t xml:space="preserve">    - WebSocket connection</w:t>
        <w:br/>
        <w:t xml:space="preserve">    - Real-time updates</w:t>
        <w:br/>
        <w:t xml:space="preserve">    - Form handling</w:t>
        <w:br/>
        <w:t xml:space="preserve">    - Error handling</w:t>
        <w:br/>
        <w:t xml:space="preserve">    - Version management</w:t>
      </w:r>
    </w:p>
    <w:p>
      <w:pPr>
        <w:pStyle w:val="Heading2"/>
      </w:pPr>
      <w:r>
        <w:t>File Relationships</w:t>
      </w:r>
    </w:p>
    <w:p>
      <w:r>
        <w:t>How the files work together:</w:t>
      </w:r>
    </w:p>
    <w:p>
      <w:pPr>
        <w:pStyle w:val="ListBullet"/>
      </w:pPr>
      <w:r>
        <w:rPr>
          <w:b/>
        </w:rPr>
        <w:t xml:space="preserve">translation_bot.py: </w:t>
      </w:r>
      <w:r>
        <w:t>Main application that coordinates all components</w:t>
      </w:r>
    </w:p>
    <w:p>
      <w:pPr>
        <w:pStyle w:val="ListBullet"/>
      </w:pPr>
      <w:r>
        <w:rPr>
          <w:b/>
        </w:rPr>
        <w:t xml:space="preserve">changes.py: </w:t>
      </w:r>
      <w:r>
        <w:t>Tracks and manages translation versions</w:t>
      </w:r>
    </w:p>
    <w:p>
      <w:pPr>
        <w:pStyle w:val="ListBullet"/>
      </w:pPr>
      <w:r>
        <w:rPr>
          <w:b/>
        </w:rPr>
        <w:t xml:space="preserve">improvements.py: </w:t>
      </w:r>
      <w:r>
        <w:t>Enhances translation quality</w:t>
      </w:r>
    </w:p>
    <w:p>
      <w:pPr>
        <w:pStyle w:val="ListBullet"/>
      </w:pPr>
      <w:r>
        <w:rPr>
          <w:b/>
        </w:rPr>
        <w:t xml:space="preserve">test_*.py: </w:t>
      </w:r>
      <w:r>
        <w:t>Ensures functionality of each component</w:t>
      </w:r>
    </w:p>
    <w:p>
      <w:pPr>
        <w:pStyle w:val="ListBullet"/>
      </w:pPr>
      <w:r>
        <w:rPr>
          <w:b/>
        </w:rPr>
        <w:t xml:space="preserve">.env: </w:t>
      </w:r>
      <w:r>
        <w:t>Provides configuration for all components</w:t>
      </w:r>
    </w:p>
    <w:p>
      <w:pPr>
        <w:pStyle w:val="ListBullet"/>
      </w:pPr>
      <w:r>
        <w:rPr>
          <w:b/>
        </w:rPr>
        <w:t xml:space="preserve">requirements.txt: </w:t>
      </w:r>
      <w:r>
        <w:t>Lists dependencies for all components</w:t>
      </w:r>
    </w:p>
    <w:p>
      <w:pPr>
        <w:pStyle w:val="ListBullet"/>
      </w:pPr>
      <w:r>
        <w:rPr>
          <w:b/>
        </w:rPr>
        <w:t xml:space="preserve">HTML/CSS/JS: </w:t>
      </w:r>
      <w:r>
        <w:t>Provides user interface for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0000"/>
      <w:sz w:val="32"/>
    </w:rPr>
  </w:style>
  <w:style w:type="paragraph" w:customStyle="1" w:styleId="CustomHeading1">
    <w:name w:val="CustomHeading1"/>
    <w:rPr>
      <w:rFonts w:ascii="Arial" w:hAnsi="Arial"/>
      <w:b/>
      <w:color w:val="000000"/>
      <w:sz w:val="28"/>
    </w:rPr>
  </w:style>
  <w:style w:type="paragraph" w:customStyle="1" w:styleId="CustomHeading2">
    <w:name w:val="CustomHeading2"/>
    <w:rPr>
      <w:rFonts w:ascii="Arial" w:hAnsi="Arial"/>
      <w:b/>
      <w:color w:val="000000"/>
      <w:sz w:val="24"/>
    </w:rPr>
  </w:style>
  <w:style w:type="paragraph" w:customStyle="1" w:styleId="CustomHeading3">
    <w:name w:val="CustomHeading3"/>
    <w:rPr>
      <w:rFonts w:ascii="Arial" w:hAnsi="Arial"/>
      <w:b/>
      <w:color w:val="000000"/>
      <w:sz w:val="22"/>
    </w:rPr>
  </w:style>
  <w:style w:type="paragraph" w:customStyle="1" w:styleId="CustomNormal">
    <w:name w:val="CustomNormal"/>
    <w:rPr>
      <w:rFonts w:ascii="Arial" w:hAnsi="Arial"/>
      <w:sz w:val="22"/>
    </w:rPr>
  </w:style>
  <w:style w:type="paragraph" w:customStyle="1" w:styleId="Code">
    <w:name w:val="Code"/>
    <w:pPr>
      <w:spacing w:before="120" w:after="120"/>
      <w:ind w:left="360" w:right="360"/>
    </w:pPr>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